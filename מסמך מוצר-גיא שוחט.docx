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5B922" w14:textId="77777777" w:rsidR="007062C0" w:rsidRPr="00B74FA0" w:rsidRDefault="00000000" w:rsidP="00B74FA0">
      <w:pPr>
        <w:bidi/>
        <w:spacing w:line="360" w:lineRule="auto"/>
        <w:jc w:val="center"/>
        <w:rPr>
          <w:rFonts w:ascii="David" w:hAnsi="David" w:cs="David"/>
          <w:b/>
          <w:bCs/>
          <w:sz w:val="40"/>
          <w:szCs w:val="40"/>
          <w:u w:val="single"/>
        </w:rPr>
      </w:pPr>
      <w:r w:rsidRPr="00B74FA0">
        <w:rPr>
          <w:rFonts w:ascii="David" w:hAnsi="David" w:cs="David"/>
          <w:b/>
          <w:bCs/>
          <w:sz w:val="40"/>
          <w:szCs w:val="40"/>
          <w:u w:val="single"/>
        </w:rPr>
        <w:t>מסמך מוצר</w:t>
      </w:r>
    </w:p>
    <w:p w14:paraId="75EE0615" w14:textId="7C341DAC" w:rsidR="00D85D8A" w:rsidRPr="00B74FA0" w:rsidRDefault="00D85D8A" w:rsidP="00B74FA0">
      <w:pPr>
        <w:bidi/>
        <w:spacing w:line="360" w:lineRule="auto"/>
        <w:jc w:val="center"/>
        <w:rPr>
          <w:rFonts w:ascii="David" w:hAnsi="David" w:cs="David"/>
          <w:sz w:val="32"/>
          <w:szCs w:val="32"/>
          <w:u w:val="single"/>
          <w:rtl/>
          <w:lang w:bidi="he-IL"/>
        </w:rPr>
      </w:pPr>
      <w:r w:rsidRPr="00B74FA0">
        <w:rPr>
          <w:rFonts w:ascii="David" w:hAnsi="David" w:cs="David"/>
          <w:sz w:val="32"/>
          <w:szCs w:val="32"/>
          <w:u w:val="single"/>
          <w:rtl/>
          <w:lang w:bidi="he-IL"/>
        </w:rPr>
        <w:t>מאת: גיא שוחט</w:t>
      </w:r>
    </w:p>
    <w:p w14:paraId="58BBBE4A" w14:textId="42364B8F" w:rsidR="00D85D8A" w:rsidRPr="00B74FA0" w:rsidRDefault="00D85D8A" w:rsidP="00B74FA0">
      <w:pPr>
        <w:bidi/>
        <w:spacing w:line="360" w:lineRule="auto"/>
        <w:jc w:val="center"/>
        <w:rPr>
          <w:rFonts w:ascii="David" w:hAnsi="David" w:cs="David"/>
          <w:sz w:val="32"/>
          <w:szCs w:val="32"/>
          <w:u w:val="single"/>
          <w:rtl/>
          <w:lang w:bidi="he-IL"/>
        </w:rPr>
      </w:pPr>
      <w:r w:rsidRPr="00B74FA0">
        <w:rPr>
          <w:rFonts w:ascii="David" w:hAnsi="David" w:cs="David"/>
          <w:sz w:val="32"/>
          <w:szCs w:val="32"/>
          <w:u w:val="single"/>
          <w:rtl/>
          <w:lang w:bidi="he-IL"/>
        </w:rPr>
        <w:t>ת.ז:315340281</w:t>
      </w:r>
    </w:p>
    <w:p w14:paraId="1C4C0CBE" w14:textId="5D4BC25C" w:rsidR="007062C0" w:rsidRPr="00B74FA0" w:rsidRDefault="00000000" w:rsidP="00B74FA0">
      <w:pPr>
        <w:bidi/>
        <w:spacing w:line="360" w:lineRule="auto"/>
        <w:rPr>
          <w:rFonts w:ascii="David" w:hAnsi="David" w:cs="David" w:hint="cs"/>
          <w:b/>
          <w:bCs/>
          <w:sz w:val="28"/>
          <w:szCs w:val="28"/>
          <w:u w:val="single"/>
          <w:rtl/>
          <w:lang w:bidi="he-IL"/>
        </w:rPr>
      </w:pPr>
      <w:r w:rsidRPr="00B74FA0">
        <w:rPr>
          <w:rFonts w:ascii="David" w:hAnsi="David" w:cs="David"/>
          <w:b/>
          <w:bCs/>
          <w:sz w:val="28"/>
          <w:szCs w:val="28"/>
          <w:u w:val="single"/>
        </w:rPr>
        <w:t>שם המוצר</w:t>
      </w:r>
    </w:p>
    <w:p w14:paraId="722D75DB" w14:textId="287CE932" w:rsidR="00475F73" w:rsidRPr="00B74FA0" w:rsidRDefault="00FF5178" w:rsidP="00B74FA0">
      <w:pPr>
        <w:bidi/>
        <w:spacing w:line="360" w:lineRule="auto"/>
        <w:rPr>
          <w:rFonts w:ascii="David" w:hAnsi="David" w:cs="David"/>
          <w:sz w:val="24"/>
          <w:szCs w:val="24"/>
          <w:rtl/>
          <w:lang w:bidi="he-IL"/>
        </w:rPr>
      </w:pPr>
      <w:r w:rsidRPr="00B74FA0">
        <w:rPr>
          <w:rFonts w:ascii="David" w:hAnsi="David" w:cs="David"/>
          <w:sz w:val="24"/>
          <w:szCs w:val="24"/>
          <w:u w:val="single"/>
          <w:lang w:bidi="he-IL"/>
        </w:rPr>
        <w:t>ToxicityFilter</w:t>
      </w:r>
      <w:r w:rsidRPr="00B74FA0">
        <w:rPr>
          <w:rFonts w:ascii="David" w:hAnsi="David" w:cs="David"/>
          <w:sz w:val="24"/>
          <w:szCs w:val="24"/>
          <w:rtl/>
          <w:lang w:bidi="he-IL"/>
        </w:rPr>
        <w:t>-מערכת לניתור וסינון תכנים פוגעניים ברשת בזמן אמת ובצורה פרטנית ובעלת אפשרויות עריכה אישיות.</w:t>
      </w:r>
    </w:p>
    <w:p w14:paraId="6A058771" w14:textId="649FB0BA" w:rsidR="007062C0" w:rsidRPr="006B0424" w:rsidRDefault="0060629C" w:rsidP="0060629C">
      <w:pPr>
        <w:jc w:val="right"/>
        <w:rPr>
          <w:rFonts w:ascii="David" w:hAnsi="David" w:cs="David" w:hint="cs"/>
          <w:b/>
          <w:bCs/>
          <w:sz w:val="28"/>
          <w:szCs w:val="28"/>
          <w:u w:val="single"/>
          <w:rtl/>
          <w:lang w:bidi="he-IL"/>
        </w:rPr>
      </w:pPr>
      <w:r w:rsidRPr="006B0424">
        <w:rPr>
          <w:rFonts w:ascii="David" w:hAnsi="David" w:cs="David" w:hint="cs"/>
          <w:b/>
          <w:bCs/>
          <w:sz w:val="28"/>
          <w:szCs w:val="28"/>
          <w:u w:val="single"/>
          <w:rtl/>
          <w:lang w:bidi="he-IL"/>
        </w:rPr>
        <w:t>רקע כללי והצורך במוצר</w:t>
      </w:r>
    </w:p>
    <w:p w14:paraId="1F3B2987" w14:textId="6917B1EE" w:rsidR="008A5906" w:rsidRPr="00B74FA0" w:rsidRDefault="00000000" w:rsidP="0038568E">
      <w:pPr>
        <w:bidi/>
        <w:spacing w:line="360" w:lineRule="auto"/>
        <w:rPr>
          <w:rFonts w:ascii="David" w:hAnsi="David" w:cs="David" w:hint="cs"/>
          <w:sz w:val="24"/>
          <w:szCs w:val="24"/>
          <w:rtl/>
          <w:lang w:bidi="he-IL"/>
        </w:rPr>
      </w:pPr>
      <w:r w:rsidRPr="00B74FA0">
        <w:rPr>
          <w:rFonts w:ascii="David" w:hAnsi="David" w:cs="David"/>
          <w:sz w:val="24"/>
          <w:szCs w:val="24"/>
        </w:rPr>
        <w:t xml:space="preserve">העולם הדיגיטלי מהווה היום חלק בלתי נפרד מהחיים שלנו כסטודנטים וכבני אדם בכלל. אנחנו צורכים מידע, משתפים תכנים, לומדים, מתקשרים ועובדים בסביבה דיגיטלית שבה יש יתרונות </w:t>
      </w:r>
      <w:r w:rsidR="00B74FA0">
        <w:rPr>
          <w:rFonts w:ascii="David" w:hAnsi="David" w:cs="David"/>
          <w:sz w:val="24"/>
          <w:szCs w:val="24"/>
        </w:rPr>
        <w:t xml:space="preserve"> </w:t>
      </w:r>
      <w:r w:rsidRPr="00B74FA0">
        <w:rPr>
          <w:rFonts w:ascii="David" w:hAnsi="David" w:cs="David"/>
          <w:sz w:val="24"/>
          <w:szCs w:val="24"/>
        </w:rPr>
        <w:t>עצומים אבל גם לא מעט סכנות</w:t>
      </w:r>
      <w:r w:rsidR="00B74FA0">
        <w:rPr>
          <w:rFonts w:ascii="David" w:hAnsi="David" w:cs="David" w:hint="cs"/>
          <w:sz w:val="24"/>
          <w:szCs w:val="24"/>
          <w:rtl/>
          <w:lang w:bidi="he-IL"/>
        </w:rPr>
        <w:t xml:space="preserve"> לגוף ובמיוחד לנפש האנושית.</w:t>
      </w:r>
      <w:r w:rsidRPr="00B74FA0">
        <w:rPr>
          <w:rFonts w:ascii="David" w:hAnsi="David" w:cs="David"/>
          <w:sz w:val="24"/>
          <w:szCs w:val="24"/>
        </w:rPr>
        <w:br/>
        <w:t>למרבה הצער, הרשת הפכה לזיר</w:t>
      </w:r>
      <w:r w:rsidR="00B74FA0">
        <w:rPr>
          <w:rFonts w:ascii="David" w:hAnsi="David" w:cs="David" w:hint="cs"/>
          <w:sz w:val="24"/>
          <w:szCs w:val="24"/>
          <w:rtl/>
          <w:lang w:bidi="he-IL"/>
        </w:rPr>
        <w:t xml:space="preserve">ת אגרוף </w:t>
      </w:r>
      <w:r w:rsidRPr="00B74FA0">
        <w:rPr>
          <w:rFonts w:ascii="David" w:hAnsi="David" w:cs="David"/>
          <w:sz w:val="24"/>
          <w:szCs w:val="24"/>
        </w:rPr>
        <w:t xml:space="preserve"> שבה מתקיימת לא אחת הפצת שנאה, הסתה, גזענות ובריונות. תופעות שפנים מול פנים, במציאות היום-יומית, רבים מאלו שמפיצים אותן לא היו מעזים אפילו לרמוז על כך</w:t>
      </w:r>
      <w:r w:rsidR="00523AFB">
        <w:rPr>
          <w:rFonts w:ascii="David" w:hAnsi="David" w:cs="David" w:hint="cs"/>
          <w:sz w:val="24"/>
          <w:szCs w:val="24"/>
          <w:rtl/>
          <w:lang w:bidi="he-IL"/>
        </w:rPr>
        <w:t>. זה מכיוון,שבאינטרנט,ובמיוחד בפורומים וברשתות החברתיות,אפילו אם אתה אדם מוכר עם זהות לא אנונימית-הפצת שנאה באינטרנט בכתב,ללא כל ה</w:t>
      </w:r>
      <w:r w:rsidR="00CF7D42">
        <w:rPr>
          <w:rFonts w:ascii="David" w:hAnsi="David" w:cs="David" w:hint="cs"/>
          <w:sz w:val="24"/>
          <w:szCs w:val="24"/>
          <w:rtl/>
          <w:lang w:bidi="he-IL"/>
        </w:rPr>
        <w:t>בעה או מאמץ פיזי,היא מטלה קלה מאוד. כל קמצוץ קטן של שנאה בין היא אם אישית או קולקטיבית מתפרצת לרמות לא פרופרציונליות. אם התוקף הוא אנונימי לגמרי ולא דמות מוכרת,זאת אפילו משימה קלה שבעתיים.</w:t>
      </w:r>
      <w:r w:rsidRPr="00B74FA0">
        <w:rPr>
          <w:rFonts w:ascii="David" w:hAnsi="David" w:cs="David"/>
          <w:sz w:val="24"/>
          <w:szCs w:val="24"/>
        </w:rPr>
        <w:br/>
      </w:r>
      <w:r w:rsidR="00CF3702">
        <w:rPr>
          <w:rFonts w:ascii="David" w:hAnsi="David" w:cs="David" w:hint="cs"/>
          <w:sz w:val="24"/>
          <w:szCs w:val="24"/>
          <w:rtl/>
          <w:lang w:bidi="he-IL"/>
        </w:rPr>
        <w:t>הבחירה שלי,</w:t>
      </w:r>
      <w:r w:rsidR="00CF7D42">
        <w:rPr>
          <w:rFonts w:ascii="David" w:hAnsi="David" w:cs="David" w:hint="cs"/>
          <w:sz w:val="24"/>
          <w:szCs w:val="24"/>
          <w:rtl/>
          <w:lang w:bidi="he-IL"/>
        </w:rPr>
        <w:t xml:space="preserve"> </w:t>
      </w:r>
      <w:r w:rsidRPr="00B74FA0">
        <w:rPr>
          <w:rFonts w:ascii="David" w:hAnsi="David" w:cs="David"/>
          <w:sz w:val="24"/>
          <w:szCs w:val="24"/>
        </w:rPr>
        <w:t xml:space="preserve"> לפתח </w:t>
      </w:r>
      <w:r w:rsidR="00CF7D42">
        <w:rPr>
          <w:rFonts w:ascii="David" w:hAnsi="David" w:cs="David" w:hint="cs"/>
          <w:sz w:val="24"/>
          <w:szCs w:val="24"/>
          <w:rtl/>
          <w:lang w:bidi="he-IL"/>
        </w:rPr>
        <w:t>דווקא את המוצר הזה,</w:t>
      </w:r>
      <w:r w:rsidRPr="00B74FA0">
        <w:rPr>
          <w:rFonts w:ascii="David" w:hAnsi="David" w:cs="David"/>
          <w:sz w:val="24"/>
          <w:szCs w:val="24"/>
        </w:rPr>
        <w:t>נובעת מאמונה כי אף אדם לא צריך להיות חשוף לתכנים פוגעניים המגיעים מאנשים המנצלים את האנונימיות והמרחק של הרשת כדי להפיץ רוע, שנאה ופחד</w:t>
      </w:r>
      <w:r w:rsidR="00CF7D42">
        <w:rPr>
          <w:rFonts w:ascii="David" w:hAnsi="David" w:cs="David" w:hint="cs"/>
          <w:sz w:val="24"/>
          <w:szCs w:val="24"/>
          <w:rtl/>
          <w:lang w:bidi="he-IL"/>
        </w:rPr>
        <w:t>.</w:t>
      </w:r>
      <w:r w:rsidRPr="00B74FA0">
        <w:rPr>
          <w:rFonts w:ascii="David" w:hAnsi="David" w:cs="David"/>
          <w:sz w:val="24"/>
          <w:szCs w:val="24"/>
        </w:rPr>
        <w:br/>
        <w:t>המוצר של</w:t>
      </w:r>
      <w:r w:rsidR="006519B0">
        <w:rPr>
          <w:rFonts w:ascii="David" w:hAnsi="David" w:cs="David" w:hint="cs"/>
          <w:sz w:val="24"/>
          <w:szCs w:val="24"/>
          <w:rtl/>
          <w:lang w:bidi="he-IL"/>
        </w:rPr>
        <w:t xml:space="preserve">י </w:t>
      </w:r>
      <w:r w:rsidRPr="00B74FA0">
        <w:rPr>
          <w:rFonts w:ascii="David" w:hAnsi="David" w:cs="David"/>
          <w:sz w:val="24"/>
          <w:szCs w:val="24"/>
        </w:rPr>
        <w:t xml:space="preserve"> שם לו למטרה להחזיר למשתמשים את השליטה בחוויית הגלישה שלהם, לספק להם סביבה דיגיטלית בטוחה, מכבדת ונקייה מתכנים שעלולים להזיק להם נפשית או רגשית</w:t>
      </w:r>
      <w:r w:rsidR="008A5906">
        <w:rPr>
          <w:rFonts w:ascii="David" w:hAnsi="David" w:cs="David" w:hint="cs"/>
          <w:sz w:val="24"/>
          <w:szCs w:val="24"/>
          <w:rtl/>
          <w:lang w:bidi="he-IL"/>
        </w:rPr>
        <w:t>.</w:t>
      </w:r>
      <w:r w:rsidR="00C96194">
        <w:rPr>
          <w:rFonts w:ascii="David" w:hAnsi="David" w:cs="David" w:hint="cs"/>
          <w:sz w:val="24"/>
          <w:szCs w:val="24"/>
          <w:rtl/>
          <w:lang w:bidi="he-IL"/>
        </w:rPr>
        <w:t>בסופו של דבר,</w:t>
      </w:r>
      <w:r w:rsidR="008A5906">
        <w:rPr>
          <w:rFonts w:ascii="David" w:hAnsi="David" w:cs="David" w:hint="cs"/>
          <w:sz w:val="24"/>
          <w:szCs w:val="24"/>
          <w:rtl/>
          <w:lang w:bidi="he-IL"/>
        </w:rPr>
        <w:t>האינטרנט נועד לחבר בין אנשים ממדינות ותרבויות שונות,להוות אנצקלופדיה בלתי מוגבלת להעשרה בכל מידע שקיים,ולהוות מקור להנאה,לא לסבל,</w:t>
      </w:r>
      <w:r w:rsidR="00C96194">
        <w:rPr>
          <w:rFonts w:ascii="David" w:hAnsi="David" w:cs="David" w:hint="cs"/>
          <w:sz w:val="24"/>
          <w:szCs w:val="24"/>
          <w:rtl/>
          <w:lang w:bidi="he-IL"/>
        </w:rPr>
        <w:t>בריונות,שנאה,שברון לב,והתמכרות באופן אובססיבי לתוכן המייצג שנאה אפליה או רוע מכל סוג כלשהוא.</w:t>
      </w:r>
    </w:p>
    <w:p w14:paraId="705489B3" w14:textId="59F69ADB" w:rsidR="007062C0" w:rsidRPr="006B0424" w:rsidRDefault="00000000" w:rsidP="00637DD8">
      <w:pPr>
        <w:jc w:val="right"/>
        <w:rPr>
          <w:rFonts w:ascii="David" w:hAnsi="David" w:cs="David"/>
          <w:b/>
          <w:bCs/>
          <w:sz w:val="28"/>
          <w:szCs w:val="28"/>
          <w:u w:val="single"/>
        </w:rPr>
      </w:pPr>
      <w:r w:rsidRPr="006B0424">
        <w:rPr>
          <w:rFonts w:ascii="David" w:hAnsi="David" w:cs="David"/>
          <w:b/>
          <w:bCs/>
          <w:sz w:val="28"/>
          <w:szCs w:val="28"/>
          <w:u w:val="single"/>
        </w:rPr>
        <w:t>תיאור המוצר</w:t>
      </w:r>
    </w:p>
    <w:p w14:paraId="76337E74" w14:textId="026F34AA" w:rsidR="007062C0" w:rsidRPr="0060629C" w:rsidRDefault="00C96194" w:rsidP="00B74FA0">
      <w:pPr>
        <w:bidi/>
        <w:spacing w:line="360" w:lineRule="auto"/>
        <w:rPr>
          <w:rFonts w:ascii="David" w:hAnsi="David" w:cs="David" w:hint="cs"/>
          <w:sz w:val="24"/>
          <w:szCs w:val="24"/>
          <w:rtl/>
          <w:lang w:bidi="he-IL"/>
        </w:rPr>
      </w:pPr>
      <w:r w:rsidRPr="0060629C">
        <w:rPr>
          <w:rFonts w:ascii="David" w:hAnsi="David" w:cs="David" w:hint="cs"/>
          <w:sz w:val="24"/>
          <w:szCs w:val="24"/>
          <w:rtl/>
          <w:lang w:bidi="he-IL"/>
        </w:rPr>
        <w:t>המוצר שלי,</w:t>
      </w:r>
      <w:r w:rsidR="00000000" w:rsidRPr="0060629C">
        <w:rPr>
          <w:rFonts w:ascii="David" w:hAnsi="David" w:cs="David"/>
          <w:sz w:val="24"/>
          <w:szCs w:val="24"/>
        </w:rPr>
        <w:t xml:space="preserve">היא </w:t>
      </w:r>
      <w:r w:rsidR="0060629C" w:rsidRPr="0060629C">
        <w:rPr>
          <w:rFonts w:ascii="David" w:hAnsi="David" w:cs="David" w:hint="cs"/>
          <w:sz w:val="24"/>
          <w:szCs w:val="24"/>
          <w:rtl/>
          <w:lang w:bidi="he-IL"/>
        </w:rPr>
        <w:t xml:space="preserve"> מערכת</w:t>
      </w:r>
      <w:r w:rsidRPr="0060629C">
        <w:rPr>
          <w:rFonts w:ascii="David" w:hAnsi="David" w:cs="David"/>
          <w:sz w:val="24"/>
          <w:szCs w:val="24"/>
        </w:rPr>
        <w:t xml:space="preserve"> </w:t>
      </w:r>
      <w:r w:rsidRPr="0060629C">
        <w:rPr>
          <w:rFonts w:ascii="David" w:hAnsi="David" w:cs="David" w:hint="cs"/>
          <w:sz w:val="24"/>
          <w:szCs w:val="24"/>
          <w:rtl/>
          <w:lang w:bidi="he-IL"/>
        </w:rPr>
        <w:t>ווב</w:t>
      </w:r>
      <w:r w:rsidR="0060629C" w:rsidRPr="0060629C">
        <w:rPr>
          <w:rFonts w:ascii="David" w:hAnsi="David" w:cs="David" w:hint="cs"/>
          <w:sz w:val="24"/>
          <w:szCs w:val="24"/>
          <w:rtl/>
          <w:lang w:bidi="he-IL"/>
        </w:rPr>
        <w:t xml:space="preserve"> </w:t>
      </w:r>
      <w:r w:rsidR="00000000" w:rsidRPr="0060629C">
        <w:rPr>
          <w:rFonts w:ascii="David" w:hAnsi="David" w:cs="David"/>
          <w:sz w:val="24"/>
          <w:szCs w:val="24"/>
        </w:rPr>
        <w:t xml:space="preserve"> </w:t>
      </w:r>
      <w:r w:rsidRPr="0060629C">
        <w:rPr>
          <w:rFonts w:ascii="David" w:hAnsi="David" w:cs="David"/>
          <w:sz w:val="24"/>
          <w:szCs w:val="24"/>
        </w:rPr>
        <w:t xml:space="preserve"> </w:t>
      </w:r>
      <w:r w:rsidR="00000000" w:rsidRPr="0060629C">
        <w:rPr>
          <w:rFonts w:ascii="David" w:hAnsi="David" w:cs="David"/>
          <w:sz w:val="24"/>
          <w:szCs w:val="24"/>
        </w:rPr>
        <w:t>חכמה שמזהה, מסננת ומנטרת תכנים פוגעניים ברשתות החברתיות ובפלטפורמות אינטרנטיות שונות בזמן אמת</w:t>
      </w:r>
      <w:r w:rsidR="0038568E">
        <w:rPr>
          <w:rFonts w:ascii="David" w:hAnsi="David" w:cs="David" w:hint="cs"/>
          <w:sz w:val="24"/>
          <w:szCs w:val="24"/>
          <w:rtl/>
          <w:lang w:bidi="he-IL"/>
        </w:rPr>
        <w:t>.</w:t>
      </w:r>
      <w:r w:rsidR="00000000" w:rsidRPr="0060629C">
        <w:rPr>
          <w:rFonts w:ascii="David" w:hAnsi="David" w:cs="David"/>
          <w:sz w:val="24"/>
          <w:szCs w:val="24"/>
        </w:rPr>
        <w:br/>
        <w:t>המוצר פונה לסטודנטים ולכל מי שמבקש להפחית חשיפה לתוכן מזיק ולהגן על עצמו מפני בריונות רשת, גזענות, אנטישמיות, אפליה</w:t>
      </w:r>
      <w:r w:rsidR="0060629C" w:rsidRPr="0060629C">
        <w:rPr>
          <w:rFonts w:ascii="David" w:hAnsi="David" w:cs="David"/>
          <w:sz w:val="24"/>
          <w:szCs w:val="24"/>
        </w:rPr>
        <w:t xml:space="preserve"> </w:t>
      </w:r>
      <w:r w:rsidR="0060629C" w:rsidRPr="0060629C">
        <w:rPr>
          <w:rFonts w:ascii="David" w:hAnsi="David" w:cs="David"/>
          <w:sz w:val="24"/>
          <w:szCs w:val="24"/>
          <w:lang w:bidi="he-IL"/>
        </w:rPr>
        <w:t xml:space="preserve"> </w:t>
      </w:r>
      <w:r w:rsidR="0060629C" w:rsidRPr="0060629C">
        <w:rPr>
          <w:rFonts w:ascii="David" w:hAnsi="David" w:cs="David" w:hint="cs"/>
          <w:sz w:val="24"/>
          <w:szCs w:val="24"/>
          <w:rtl/>
          <w:lang w:bidi="he-IL"/>
        </w:rPr>
        <w:t xml:space="preserve"> הסתה וכו'</w:t>
      </w:r>
      <w:r w:rsidR="00000000" w:rsidRPr="0060629C">
        <w:rPr>
          <w:rFonts w:ascii="David" w:hAnsi="David" w:cs="David"/>
          <w:sz w:val="24"/>
          <w:szCs w:val="24"/>
        </w:rPr>
        <w:br/>
        <w:t>המערכת תאפשר שליטה אישית על רמות הסינון, תציג התרעות על תכנים חשודים, ותספק דשבורד אישי לניהול ובקרה על סוגי התוכן החסומים.</w:t>
      </w:r>
      <w:r w:rsidR="0060629C" w:rsidRPr="0060629C">
        <w:rPr>
          <w:rFonts w:ascii="David" w:hAnsi="David" w:cs="David" w:hint="cs"/>
          <w:sz w:val="24"/>
          <w:szCs w:val="24"/>
          <w:rtl/>
          <w:lang w:bidi="he-IL"/>
        </w:rPr>
        <w:t>.</w:t>
      </w:r>
    </w:p>
    <w:p w14:paraId="30870DAB" w14:textId="77777777" w:rsidR="007062C0" w:rsidRPr="006B0424" w:rsidRDefault="00000000" w:rsidP="00637DD8">
      <w:pPr>
        <w:spacing w:line="360" w:lineRule="auto"/>
        <w:jc w:val="right"/>
        <w:rPr>
          <w:rFonts w:ascii="David" w:hAnsi="David" w:cs="David"/>
          <w:b/>
          <w:bCs/>
          <w:sz w:val="28"/>
          <w:szCs w:val="28"/>
          <w:u w:val="single"/>
        </w:rPr>
      </w:pPr>
      <w:r w:rsidRPr="006B0424">
        <w:rPr>
          <w:rFonts w:ascii="David" w:hAnsi="David" w:cs="David"/>
          <w:b/>
          <w:bCs/>
          <w:sz w:val="28"/>
          <w:szCs w:val="28"/>
          <w:u w:val="single"/>
        </w:rPr>
        <w:lastRenderedPageBreak/>
        <w:t>הדרישות שהמערכת תענה עליהן</w:t>
      </w:r>
    </w:p>
    <w:p w14:paraId="482437C1" w14:textId="4D11F8DD" w:rsidR="007062C0" w:rsidRPr="006B0424" w:rsidRDefault="00000000" w:rsidP="00B74FA0">
      <w:pPr>
        <w:pStyle w:val="a0"/>
        <w:bidi/>
        <w:spacing w:line="360" w:lineRule="auto"/>
        <w:rPr>
          <w:rFonts w:ascii="David" w:hAnsi="David" w:cs="David"/>
          <w:sz w:val="24"/>
          <w:szCs w:val="24"/>
        </w:rPr>
      </w:pPr>
      <w:r w:rsidRPr="006B0424">
        <w:rPr>
          <w:rFonts w:ascii="David" w:hAnsi="David" w:cs="David"/>
          <w:sz w:val="24"/>
          <w:szCs w:val="24"/>
        </w:rPr>
        <w:t xml:space="preserve">זיהוי תכנים פוגעניים באופן אוטומטי בזמן אמת בפלטפורמות שונות </w:t>
      </w:r>
      <w:r w:rsidR="0038568E" w:rsidRPr="006B0424">
        <w:rPr>
          <w:rFonts w:ascii="David" w:hAnsi="David" w:cs="David"/>
          <w:sz w:val="24"/>
          <w:szCs w:val="24"/>
          <w:lang w:bidi="he-IL"/>
        </w:rPr>
        <w:t xml:space="preserve"> </w:t>
      </w:r>
      <w:r w:rsidR="0038568E" w:rsidRPr="006B0424">
        <w:rPr>
          <w:rFonts w:ascii="David" w:hAnsi="David" w:cs="David" w:hint="cs"/>
          <w:sz w:val="24"/>
          <w:szCs w:val="24"/>
          <w:rtl/>
          <w:lang w:bidi="he-IL"/>
        </w:rPr>
        <w:t xml:space="preserve"> כמו </w:t>
      </w:r>
      <w:r w:rsidR="0038568E" w:rsidRPr="006B0424">
        <w:rPr>
          <w:rFonts w:ascii="David" w:hAnsi="David" w:cs="David"/>
          <w:sz w:val="24"/>
          <w:szCs w:val="24"/>
        </w:rPr>
        <w:t xml:space="preserve">  </w:t>
      </w:r>
      <w:r w:rsidRPr="006B0424">
        <w:rPr>
          <w:rFonts w:ascii="David" w:hAnsi="David" w:cs="David"/>
          <w:sz w:val="24"/>
          <w:szCs w:val="24"/>
        </w:rPr>
        <w:t>פוסטים, תגובות,</w:t>
      </w:r>
      <w:r w:rsidR="006519B0">
        <w:rPr>
          <w:rFonts w:ascii="David" w:hAnsi="David" w:cs="David" w:hint="cs"/>
          <w:sz w:val="24"/>
          <w:szCs w:val="24"/>
          <w:rtl/>
          <w:lang w:bidi="he-IL"/>
        </w:rPr>
        <w:t xml:space="preserve"> </w:t>
      </w:r>
      <w:r w:rsidR="0038568E" w:rsidRPr="006B0424">
        <w:rPr>
          <w:rFonts w:ascii="David" w:hAnsi="David" w:cs="David" w:hint="cs"/>
          <w:sz w:val="24"/>
          <w:szCs w:val="24"/>
          <w:rtl/>
          <w:lang w:bidi="he-IL"/>
        </w:rPr>
        <w:t>וכו'.</w:t>
      </w:r>
    </w:p>
    <w:p w14:paraId="307BD0C3" w14:textId="12BCAEBD" w:rsidR="007062C0" w:rsidRPr="006B0424" w:rsidRDefault="00000000" w:rsidP="00B74FA0">
      <w:pPr>
        <w:pStyle w:val="a0"/>
        <w:bidi/>
        <w:spacing w:line="360" w:lineRule="auto"/>
        <w:rPr>
          <w:rFonts w:ascii="David" w:hAnsi="David" w:cs="David"/>
          <w:sz w:val="24"/>
          <w:szCs w:val="24"/>
        </w:rPr>
      </w:pPr>
      <w:r w:rsidRPr="006B0424">
        <w:rPr>
          <w:rFonts w:ascii="David" w:hAnsi="David" w:cs="David"/>
          <w:sz w:val="24"/>
          <w:szCs w:val="24"/>
        </w:rPr>
        <w:t>סינון אוטומטי או טשטוש של תכנים על פי בחירת המשתמש</w:t>
      </w:r>
      <w:r w:rsidR="0038568E" w:rsidRPr="006B0424">
        <w:rPr>
          <w:rFonts w:ascii="David" w:hAnsi="David" w:cs="David" w:hint="cs"/>
          <w:sz w:val="24"/>
          <w:szCs w:val="24"/>
          <w:rtl/>
          <w:lang w:bidi="he-IL"/>
        </w:rPr>
        <w:t>.</w:t>
      </w:r>
    </w:p>
    <w:p w14:paraId="1904A707" w14:textId="62E28E9F" w:rsidR="007062C0" w:rsidRPr="006B0424" w:rsidRDefault="00000000" w:rsidP="00B74FA0">
      <w:pPr>
        <w:pStyle w:val="a0"/>
        <w:bidi/>
        <w:spacing w:line="360" w:lineRule="auto"/>
        <w:rPr>
          <w:rFonts w:ascii="David" w:hAnsi="David" w:cs="David"/>
          <w:sz w:val="24"/>
          <w:szCs w:val="24"/>
        </w:rPr>
      </w:pPr>
      <w:r w:rsidRPr="006B0424">
        <w:rPr>
          <w:rFonts w:ascii="David" w:hAnsi="David" w:cs="David"/>
          <w:sz w:val="24"/>
          <w:szCs w:val="24"/>
        </w:rPr>
        <w:t>התאמה אישית של רמות הסינון, לפי סוג הפוגענות: בריונות אישית, שנאה על רקע לאום/דת/מין/מוצא, הסתה לאלימות או לפגיעה עצמית</w:t>
      </w:r>
      <w:r w:rsidR="0038568E" w:rsidRPr="006B0424">
        <w:rPr>
          <w:rFonts w:ascii="David" w:hAnsi="David" w:cs="David" w:hint="cs"/>
          <w:sz w:val="24"/>
          <w:szCs w:val="24"/>
          <w:rtl/>
          <w:lang w:bidi="he-IL"/>
        </w:rPr>
        <w:t>.</w:t>
      </w:r>
    </w:p>
    <w:p w14:paraId="62887761" w14:textId="42A57391" w:rsidR="007062C0" w:rsidRPr="006B0424" w:rsidRDefault="00000000" w:rsidP="00B74FA0">
      <w:pPr>
        <w:pStyle w:val="a0"/>
        <w:bidi/>
        <w:spacing w:line="360" w:lineRule="auto"/>
        <w:rPr>
          <w:rFonts w:ascii="David" w:hAnsi="David" w:cs="David"/>
          <w:sz w:val="24"/>
          <w:szCs w:val="24"/>
        </w:rPr>
      </w:pPr>
      <w:r w:rsidRPr="006B0424">
        <w:rPr>
          <w:rFonts w:ascii="David" w:hAnsi="David" w:cs="David"/>
          <w:sz w:val="24"/>
          <w:szCs w:val="24"/>
        </w:rPr>
        <w:t>ממשק ידידותי לניהול התראות והגדרות, עם אפשרות לצפות או להסיר חסימה ידנית</w:t>
      </w:r>
      <w:r w:rsidR="0038568E" w:rsidRPr="006B0424">
        <w:rPr>
          <w:rFonts w:ascii="David" w:hAnsi="David" w:cs="David" w:hint="cs"/>
          <w:sz w:val="24"/>
          <w:szCs w:val="24"/>
          <w:rtl/>
          <w:lang w:bidi="he-IL"/>
        </w:rPr>
        <w:t>.</w:t>
      </w:r>
    </w:p>
    <w:p w14:paraId="2858BB27" w14:textId="5C68CBCD" w:rsidR="007062C0" w:rsidRPr="006B0424" w:rsidRDefault="00000000" w:rsidP="00B74FA0">
      <w:pPr>
        <w:pStyle w:val="a0"/>
        <w:bidi/>
        <w:spacing w:line="360" w:lineRule="auto"/>
        <w:rPr>
          <w:rFonts w:ascii="David" w:hAnsi="David" w:cs="David"/>
          <w:sz w:val="24"/>
          <w:szCs w:val="24"/>
        </w:rPr>
      </w:pPr>
      <w:r w:rsidRPr="006B0424">
        <w:rPr>
          <w:rFonts w:ascii="David" w:hAnsi="David" w:cs="David"/>
          <w:sz w:val="24"/>
          <w:szCs w:val="24"/>
        </w:rPr>
        <w:t>היסטוריה ודוחות שימוש, כולל מידע סטטיסטי על תכנים שנחסמו/זוהו</w:t>
      </w:r>
      <w:r w:rsidR="0038568E" w:rsidRPr="006B0424">
        <w:rPr>
          <w:rFonts w:ascii="David" w:hAnsi="David" w:cs="David" w:hint="cs"/>
          <w:sz w:val="24"/>
          <w:szCs w:val="24"/>
          <w:rtl/>
          <w:lang w:bidi="he-IL"/>
        </w:rPr>
        <w:t>.</w:t>
      </w:r>
    </w:p>
    <w:p w14:paraId="6F1084C2" w14:textId="22ABA73C" w:rsidR="007062C0" w:rsidRPr="006B0424" w:rsidRDefault="00000000" w:rsidP="00B74FA0">
      <w:pPr>
        <w:pStyle w:val="a0"/>
        <w:bidi/>
        <w:spacing w:line="360" w:lineRule="auto"/>
        <w:rPr>
          <w:rFonts w:ascii="David" w:hAnsi="David" w:cs="David"/>
          <w:sz w:val="24"/>
          <w:szCs w:val="24"/>
        </w:rPr>
      </w:pPr>
      <w:r w:rsidRPr="006B0424">
        <w:rPr>
          <w:rFonts w:ascii="David" w:hAnsi="David" w:cs="David"/>
          <w:sz w:val="24"/>
          <w:szCs w:val="24"/>
        </w:rPr>
        <w:t>אפשרות דיווח מהירה לרשויות או לגופים רלוונטיים, לפי סוג האירוע והפלטפורמה</w:t>
      </w:r>
      <w:r w:rsidR="00311825" w:rsidRPr="006B0424">
        <w:rPr>
          <w:rFonts w:ascii="David" w:hAnsi="David" w:cs="David" w:hint="cs"/>
          <w:sz w:val="24"/>
          <w:szCs w:val="24"/>
          <w:rtl/>
          <w:lang w:bidi="he-IL"/>
        </w:rPr>
        <w:t>.</w:t>
      </w:r>
    </w:p>
    <w:p w14:paraId="67C1EC27" w14:textId="1A0242F3" w:rsidR="007062C0" w:rsidRPr="006B0424" w:rsidRDefault="00000000" w:rsidP="00B74FA0">
      <w:pPr>
        <w:pStyle w:val="a0"/>
        <w:bidi/>
        <w:spacing w:line="360" w:lineRule="auto"/>
        <w:rPr>
          <w:rFonts w:ascii="David" w:hAnsi="David" w:cs="David"/>
          <w:sz w:val="24"/>
          <w:szCs w:val="24"/>
        </w:rPr>
      </w:pPr>
      <w:r w:rsidRPr="006B0424">
        <w:rPr>
          <w:rFonts w:ascii="David" w:hAnsi="David" w:cs="David"/>
          <w:sz w:val="24"/>
          <w:szCs w:val="24"/>
        </w:rPr>
        <w:t>שיפור מתמיד של יכולות הסינון</w:t>
      </w:r>
      <w:r w:rsidR="00311825" w:rsidRPr="006B0424">
        <w:rPr>
          <w:rFonts w:ascii="David" w:hAnsi="David" w:cs="David"/>
          <w:sz w:val="24"/>
          <w:szCs w:val="24"/>
        </w:rPr>
        <w:t xml:space="preserve"> </w:t>
      </w:r>
      <w:r w:rsidR="00311825" w:rsidRPr="006B0424">
        <w:rPr>
          <w:rFonts w:ascii="David" w:hAnsi="David" w:cs="David" w:hint="cs"/>
          <w:sz w:val="24"/>
          <w:szCs w:val="24"/>
          <w:rtl/>
          <w:lang w:bidi="he-IL"/>
        </w:rPr>
        <w:t xml:space="preserve"> בעזרת למידת מכונה ושיפור אלגורתמים.</w:t>
      </w:r>
    </w:p>
    <w:p w14:paraId="6D3C3513" w14:textId="77777777" w:rsidR="00AE5227" w:rsidRPr="006B0424" w:rsidRDefault="00AE5227" w:rsidP="00AE5227">
      <w:pPr>
        <w:bidi/>
        <w:spacing w:line="360" w:lineRule="auto"/>
        <w:rPr>
          <w:rFonts w:ascii="David" w:hAnsi="David" w:cs="David"/>
          <w:b/>
          <w:bCs/>
          <w:sz w:val="28"/>
          <w:szCs w:val="28"/>
          <w:u w:val="single"/>
        </w:rPr>
      </w:pPr>
      <w:r w:rsidRPr="006B0424">
        <w:rPr>
          <w:rFonts w:ascii="David" w:hAnsi="David" w:cs="David"/>
          <w:b/>
          <w:bCs/>
          <w:sz w:val="28"/>
          <w:szCs w:val="28"/>
          <w:u w:val="single"/>
          <w:rtl/>
          <w:lang w:bidi="he-IL"/>
        </w:rPr>
        <w:t>חלקי המערכת השונים</w:t>
      </w:r>
    </w:p>
    <w:p w14:paraId="39CD1084" w14:textId="77777777" w:rsidR="00AE5227" w:rsidRPr="00AE5227" w:rsidRDefault="00AE5227" w:rsidP="00AE5227">
      <w:pPr>
        <w:bidi/>
        <w:spacing w:line="360" w:lineRule="auto"/>
        <w:rPr>
          <w:rFonts w:ascii="David" w:hAnsi="David" w:cs="David"/>
          <w:sz w:val="24"/>
          <w:szCs w:val="24"/>
          <w:u w:val="single"/>
        </w:rPr>
      </w:pPr>
      <w:r w:rsidRPr="00AE5227">
        <w:rPr>
          <w:rFonts w:ascii="David" w:hAnsi="David" w:cs="David"/>
          <w:sz w:val="24"/>
          <w:szCs w:val="24"/>
          <w:u w:val="single"/>
          <w:rtl/>
          <w:lang w:bidi="he-IL"/>
        </w:rPr>
        <w:t>ממשק משתמש</w:t>
      </w:r>
      <w:r w:rsidRPr="00AE5227">
        <w:rPr>
          <w:rFonts w:ascii="David" w:hAnsi="David" w:cs="David"/>
          <w:sz w:val="24"/>
          <w:szCs w:val="24"/>
          <w:u w:val="single"/>
        </w:rPr>
        <w:t xml:space="preserve"> (Frontend):</w:t>
      </w:r>
    </w:p>
    <w:p w14:paraId="0AFF601D" w14:textId="77777777" w:rsidR="00AE5227" w:rsidRPr="00AE5227" w:rsidRDefault="00AE5227" w:rsidP="00AE5227">
      <w:pPr>
        <w:bidi/>
        <w:spacing w:line="360" w:lineRule="auto"/>
        <w:rPr>
          <w:rFonts w:ascii="David" w:hAnsi="David" w:cs="David"/>
          <w:sz w:val="24"/>
          <w:szCs w:val="24"/>
        </w:rPr>
      </w:pPr>
      <w:r w:rsidRPr="00AE5227">
        <w:rPr>
          <w:rFonts w:ascii="David" w:hAnsi="David" w:cs="David"/>
          <w:sz w:val="24"/>
          <w:szCs w:val="24"/>
          <w:rtl/>
          <w:lang w:bidi="he-IL"/>
        </w:rPr>
        <w:t>אפליקציית</w:t>
      </w:r>
      <w:r w:rsidRPr="00AE5227">
        <w:rPr>
          <w:rFonts w:ascii="David" w:hAnsi="David" w:cs="David"/>
          <w:sz w:val="24"/>
          <w:szCs w:val="24"/>
        </w:rPr>
        <w:t xml:space="preserve"> Web </w:t>
      </w:r>
      <w:r w:rsidRPr="00AE5227">
        <w:rPr>
          <w:rFonts w:ascii="David" w:hAnsi="David" w:cs="David"/>
          <w:sz w:val="24"/>
          <w:szCs w:val="24"/>
          <w:rtl/>
          <w:lang w:bidi="he-IL"/>
        </w:rPr>
        <w:t>עם דשבורד אינטראקטיבי להצגת תכנים מסוננים והגדרות סינון</w:t>
      </w:r>
      <w:r w:rsidRPr="00AE5227">
        <w:rPr>
          <w:rFonts w:ascii="David" w:hAnsi="David" w:cs="David"/>
          <w:sz w:val="24"/>
          <w:szCs w:val="24"/>
        </w:rPr>
        <w:t>.</w:t>
      </w:r>
    </w:p>
    <w:p w14:paraId="0216E8F1" w14:textId="77777777" w:rsidR="00AE5227" w:rsidRPr="00AE5227" w:rsidRDefault="00AE5227" w:rsidP="00AE5227">
      <w:pPr>
        <w:bidi/>
        <w:spacing w:line="360" w:lineRule="auto"/>
        <w:rPr>
          <w:rFonts w:ascii="David" w:hAnsi="David" w:cs="David"/>
          <w:sz w:val="24"/>
          <w:szCs w:val="24"/>
        </w:rPr>
      </w:pPr>
      <w:r w:rsidRPr="00AE5227">
        <w:rPr>
          <w:rFonts w:ascii="David" w:hAnsi="David" w:cs="David"/>
          <w:sz w:val="24"/>
          <w:szCs w:val="24"/>
          <w:rtl/>
          <w:lang w:bidi="he-IL"/>
        </w:rPr>
        <w:t>תוסף דפדפן אופציונלי לצפייה בזמן אמת</w:t>
      </w:r>
      <w:r w:rsidRPr="00AE5227">
        <w:rPr>
          <w:rFonts w:ascii="David" w:hAnsi="David" w:cs="David"/>
          <w:sz w:val="24"/>
          <w:szCs w:val="24"/>
        </w:rPr>
        <w:t>.</w:t>
      </w:r>
    </w:p>
    <w:p w14:paraId="43F32610" w14:textId="0E4C3F3C" w:rsidR="00AE5227" w:rsidRPr="00AE5227" w:rsidRDefault="00AE5227" w:rsidP="00AE5227">
      <w:pPr>
        <w:bidi/>
        <w:spacing w:line="360" w:lineRule="auto"/>
        <w:rPr>
          <w:rFonts w:ascii="David" w:hAnsi="David" w:cs="David" w:hint="cs"/>
          <w:sz w:val="24"/>
          <w:szCs w:val="24"/>
          <w:u w:val="single"/>
          <w:rtl/>
          <w:lang w:bidi="he-IL"/>
        </w:rPr>
      </w:pPr>
      <w:r w:rsidRPr="00AE5227">
        <w:rPr>
          <w:rFonts w:ascii="David" w:hAnsi="David" w:cs="David"/>
          <w:sz w:val="24"/>
          <w:szCs w:val="24"/>
          <w:u w:val="single"/>
          <w:rtl/>
          <w:lang w:bidi="he-IL"/>
        </w:rPr>
        <w:t>שרת</w:t>
      </w:r>
      <w:r>
        <w:rPr>
          <w:rFonts w:ascii="David" w:hAnsi="David" w:cs="David"/>
          <w:sz w:val="24"/>
          <w:szCs w:val="24"/>
          <w:u w:val="single"/>
        </w:rPr>
        <w:t>(</w:t>
      </w:r>
      <w:r w:rsidRPr="00AE5227">
        <w:rPr>
          <w:rFonts w:ascii="David" w:hAnsi="David" w:cs="David"/>
          <w:sz w:val="24"/>
          <w:szCs w:val="24"/>
          <w:u w:val="single"/>
        </w:rPr>
        <w:t xml:space="preserve"> Backend</w:t>
      </w:r>
      <w:r>
        <w:rPr>
          <w:rFonts w:ascii="David" w:hAnsi="David" w:cs="David"/>
          <w:sz w:val="24"/>
          <w:szCs w:val="24"/>
          <w:u w:val="single"/>
        </w:rPr>
        <w:t>)</w:t>
      </w:r>
      <w:r w:rsidRPr="00AE5227">
        <w:rPr>
          <w:rFonts w:ascii="David" w:hAnsi="David" w:cs="David"/>
          <w:sz w:val="24"/>
          <w:szCs w:val="24"/>
          <w:u w:val="single"/>
        </w:rPr>
        <w:t>:</w:t>
      </w:r>
    </w:p>
    <w:p w14:paraId="62081CB6" w14:textId="1E22A090" w:rsidR="00AE5227" w:rsidRPr="00AE5227" w:rsidRDefault="00AE5227" w:rsidP="00AE5227">
      <w:pPr>
        <w:bidi/>
        <w:spacing w:line="360" w:lineRule="auto"/>
        <w:rPr>
          <w:rFonts w:ascii="David" w:hAnsi="David" w:cs="David"/>
          <w:sz w:val="24"/>
          <w:szCs w:val="24"/>
        </w:rPr>
      </w:pPr>
      <w:r w:rsidRPr="00AE5227">
        <w:rPr>
          <w:rFonts w:ascii="David" w:hAnsi="David" w:cs="David"/>
          <w:sz w:val="24"/>
          <w:szCs w:val="24"/>
        </w:rPr>
        <w:t xml:space="preserve">API </w:t>
      </w:r>
      <w:r>
        <w:rPr>
          <w:rFonts w:ascii="David" w:hAnsi="David" w:cs="David" w:hint="cs"/>
          <w:sz w:val="24"/>
          <w:szCs w:val="24"/>
          <w:rtl/>
          <w:lang w:bidi="he-IL"/>
        </w:rPr>
        <w:t xml:space="preserve"> </w:t>
      </w:r>
      <w:r w:rsidRPr="00AE5227">
        <w:rPr>
          <w:rFonts w:ascii="David" w:hAnsi="David" w:cs="David"/>
          <w:sz w:val="24"/>
          <w:szCs w:val="24"/>
          <w:rtl/>
          <w:lang w:bidi="he-IL"/>
        </w:rPr>
        <w:t>לניהול בקשות משתמשים (סינון, דוחות, הרשמות)</w:t>
      </w:r>
      <w:r w:rsidRPr="00AE5227">
        <w:rPr>
          <w:rFonts w:ascii="David" w:hAnsi="David" w:cs="David"/>
          <w:sz w:val="24"/>
          <w:szCs w:val="24"/>
        </w:rPr>
        <w:t>.</w:t>
      </w:r>
    </w:p>
    <w:p w14:paraId="6C426E59" w14:textId="31767DE5" w:rsidR="00AE5227" w:rsidRPr="00AE5227" w:rsidRDefault="00AE5227" w:rsidP="00AE5227">
      <w:pPr>
        <w:bidi/>
        <w:spacing w:line="360" w:lineRule="auto"/>
        <w:rPr>
          <w:rFonts w:ascii="David" w:hAnsi="David" w:cs="David"/>
          <w:sz w:val="24"/>
          <w:szCs w:val="24"/>
        </w:rPr>
      </w:pPr>
      <w:r w:rsidRPr="00AE5227">
        <w:rPr>
          <w:rFonts w:ascii="David" w:hAnsi="David" w:cs="David"/>
          <w:sz w:val="24"/>
          <w:szCs w:val="24"/>
          <w:rtl/>
          <w:lang w:bidi="he-IL"/>
        </w:rPr>
        <w:t>מנוע עיבוד טקסט לזיהוי תכנים פוגעניים, מבוסס כללי סינון פשוטים</w:t>
      </w:r>
    </w:p>
    <w:p w14:paraId="4B902C51" w14:textId="77777777" w:rsidR="00AE5227" w:rsidRPr="009A0063" w:rsidRDefault="00AE5227" w:rsidP="00AE5227">
      <w:pPr>
        <w:bidi/>
        <w:spacing w:line="360" w:lineRule="auto"/>
        <w:rPr>
          <w:rFonts w:ascii="David" w:hAnsi="David" w:cs="David"/>
          <w:sz w:val="24"/>
          <w:szCs w:val="24"/>
          <w:u w:val="single"/>
        </w:rPr>
      </w:pPr>
      <w:r w:rsidRPr="009A0063">
        <w:rPr>
          <w:rFonts w:ascii="David" w:hAnsi="David" w:cs="David"/>
          <w:sz w:val="24"/>
          <w:szCs w:val="24"/>
          <w:u w:val="single"/>
          <w:rtl/>
          <w:lang w:bidi="he-IL"/>
        </w:rPr>
        <w:t>בסיס נתונים</w:t>
      </w:r>
      <w:r w:rsidRPr="009A0063">
        <w:rPr>
          <w:rFonts w:ascii="David" w:hAnsi="David" w:cs="David"/>
          <w:sz w:val="24"/>
          <w:szCs w:val="24"/>
          <w:u w:val="single"/>
        </w:rPr>
        <w:t>:</w:t>
      </w:r>
    </w:p>
    <w:p w14:paraId="7500ED20" w14:textId="77777777" w:rsidR="00AE5227" w:rsidRPr="00AE5227" w:rsidRDefault="00AE5227" w:rsidP="00AE5227">
      <w:pPr>
        <w:bidi/>
        <w:spacing w:line="360" w:lineRule="auto"/>
        <w:rPr>
          <w:rFonts w:ascii="David" w:hAnsi="David" w:cs="David"/>
          <w:sz w:val="24"/>
          <w:szCs w:val="24"/>
        </w:rPr>
      </w:pPr>
      <w:r w:rsidRPr="00AE5227">
        <w:rPr>
          <w:rFonts w:ascii="David" w:hAnsi="David" w:cs="David"/>
          <w:sz w:val="24"/>
          <w:szCs w:val="24"/>
          <w:rtl/>
          <w:lang w:bidi="he-IL"/>
        </w:rPr>
        <w:t>אחסון נתוני משתמשים, תכנים מסוננים, הגדרות סינון ודוחות שימוש</w:t>
      </w:r>
      <w:r w:rsidRPr="00AE5227">
        <w:rPr>
          <w:rFonts w:ascii="David" w:hAnsi="David" w:cs="David"/>
          <w:sz w:val="24"/>
          <w:szCs w:val="24"/>
        </w:rPr>
        <w:t>.</w:t>
      </w:r>
    </w:p>
    <w:p w14:paraId="3F95CC53" w14:textId="77777777" w:rsidR="00AE5227" w:rsidRPr="009A0063" w:rsidRDefault="00AE5227" w:rsidP="00AE5227">
      <w:pPr>
        <w:bidi/>
        <w:spacing w:line="360" w:lineRule="auto"/>
        <w:rPr>
          <w:rFonts w:ascii="David" w:hAnsi="David" w:cs="David"/>
          <w:sz w:val="24"/>
          <w:szCs w:val="24"/>
          <w:u w:val="single"/>
        </w:rPr>
      </w:pPr>
      <w:r w:rsidRPr="009A0063">
        <w:rPr>
          <w:rFonts w:ascii="David" w:hAnsi="David" w:cs="David"/>
          <w:sz w:val="24"/>
          <w:szCs w:val="24"/>
          <w:u w:val="single"/>
          <w:rtl/>
          <w:lang w:bidi="he-IL"/>
        </w:rPr>
        <w:t>מערכת התראות ודיווחים</w:t>
      </w:r>
      <w:r w:rsidRPr="009A0063">
        <w:rPr>
          <w:rFonts w:ascii="David" w:hAnsi="David" w:cs="David"/>
          <w:sz w:val="24"/>
          <w:szCs w:val="24"/>
          <w:u w:val="single"/>
        </w:rPr>
        <w:t>:</w:t>
      </w:r>
    </w:p>
    <w:p w14:paraId="70CC74F9" w14:textId="77777777" w:rsidR="00AE5227" w:rsidRPr="00AE5227" w:rsidRDefault="00AE5227" w:rsidP="00AE5227">
      <w:pPr>
        <w:bidi/>
        <w:spacing w:line="360" w:lineRule="auto"/>
        <w:rPr>
          <w:rFonts w:ascii="David" w:hAnsi="David" w:cs="David"/>
          <w:sz w:val="24"/>
          <w:szCs w:val="24"/>
        </w:rPr>
      </w:pPr>
      <w:r w:rsidRPr="00AE5227">
        <w:rPr>
          <w:rFonts w:ascii="David" w:hAnsi="David" w:cs="David"/>
          <w:sz w:val="24"/>
          <w:szCs w:val="24"/>
          <w:rtl/>
          <w:lang w:bidi="he-IL"/>
        </w:rPr>
        <w:t>שליחת התראות למשתמשים בזמן אמת</w:t>
      </w:r>
      <w:r w:rsidRPr="00AE5227">
        <w:rPr>
          <w:rFonts w:ascii="David" w:hAnsi="David" w:cs="David"/>
          <w:sz w:val="24"/>
          <w:szCs w:val="24"/>
        </w:rPr>
        <w:t>.</w:t>
      </w:r>
    </w:p>
    <w:p w14:paraId="6EB07914" w14:textId="77777777" w:rsidR="00AE5227" w:rsidRPr="00AE5227" w:rsidRDefault="00AE5227" w:rsidP="00AE5227">
      <w:pPr>
        <w:bidi/>
        <w:spacing w:line="360" w:lineRule="auto"/>
        <w:rPr>
          <w:rFonts w:ascii="David" w:hAnsi="David" w:cs="David"/>
          <w:sz w:val="24"/>
          <w:szCs w:val="24"/>
        </w:rPr>
      </w:pPr>
      <w:r w:rsidRPr="00AE5227">
        <w:rPr>
          <w:rFonts w:ascii="David" w:hAnsi="David" w:cs="David"/>
          <w:sz w:val="24"/>
          <w:szCs w:val="24"/>
          <w:rtl/>
          <w:lang w:bidi="he-IL"/>
        </w:rPr>
        <w:t>אפשרות לדווח על תוכן פוגעני לגורמים רלוונטיים</w:t>
      </w:r>
      <w:r w:rsidRPr="00AE5227">
        <w:rPr>
          <w:rFonts w:ascii="David" w:hAnsi="David" w:cs="David"/>
          <w:sz w:val="24"/>
          <w:szCs w:val="24"/>
        </w:rPr>
        <w:t>.</w:t>
      </w:r>
    </w:p>
    <w:p w14:paraId="2334EDA5" w14:textId="485DCB2D" w:rsidR="007062C0" w:rsidRPr="006B0424" w:rsidRDefault="00000000" w:rsidP="00637DD8">
      <w:pPr>
        <w:spacing w:line="360" w:lineRule="auto"/>
        <w:jc w:val="right"/>
        <w:rPr>
          <w:rFonts w:ascii="David" w:hAnsi="David" w:cs="David"/>
          <w:b/>
          <w:bCs/>
          <w:sz w:val="28"/>
          <w:szCs w:val="28"/>
          <w:u w:val="single"/>
          <w:lang w:bidi="he-IL"/>
        </w:rPr>
      </w:pPr>
      <w:r w:rsidRPr="006B0424">
        <w:rPr>
          <w:rFonts w:ascii="David" w:hAnsi="David" w:cs="David"/>
          <w:b/>
          <w:bCs/>
          <w:sz w:val="28"/>
          <w:szCs w:val="28"/>
          <w:u w:val="single"/>
        </w:rPr>
        <w:t>Tech Stack</w:t>
      </w:r>
    </w:p>
    <w:p w14:paraId="16152948" w14:textId="77777777" w:rsidR="004478F7" w:rsidRPr="006B0424" w:rsidRDefault="004478F7" w:rsidP="004478F7">
      <w:pPr>
        <w:bidi/>
        <w:rPr>
          <w:rFonts w:ascii="David" w:hAnsi="David" w:cs="David"/>
          <w:b/>
          <w:bCs/>
          <w:sz w:val="24"/>
          <w:szCs w:val="24"/>
          <w:u w:val="single"/>
          <w:rtl/>
          <w:lang w:bidi="he-IL"/>
        </w:rPr>
      </w:pPr>
      <w:r w:rsidRPr="006B0424">
        <w:rPr>
          <w:rFonts w:ascii="David" w:hAnsi="David" w:cs="David"/>
          <w:b/>
          <w:bCs/>
          <w:sz w:val="24"/>
          <w:szCs w:val="24"/>
          <w:u w:val="single"/>
          <w:lang w:bidi="he-IL"/>
        </w:rPr>
        <w:t>Frontend</w:t>
      </w:r>
      <w:r w:rsidRPr="006B0424">
        <w:rPr>
          <w:rFonts w:ascii="David" w:hAnsi="David" w:cs="David"/>
          <w:b/>
          <w:bCs/>
          <w:sz w:val="24"/>
          <w:szCs w:val="24"/>
          <w:u w:val="single"/>
          <w:rtl/>
          <w:lang w:bidi="he-IL"/>
        </w:rPr>
        <w:t>:</w:t>
      </w:r>
    </w:p>
    <w:p w14:paraId="1F4C4602" w14:textId="58E2F52A" w:rsidR="00937F94" w:rsidRPr="004478F7" w:rsidRDefault="00937F94" w:rsidP="00937F94">
      <w:pPr>
        <w:bidi/>
        <w:rPr>
          <w:u w:val="single"/>
          <w:lang w:bidi="he-IL"/>
        </w:rPr>
      </w:pPr>
      <w:r>
        <w:rPr>
          <w:rFonts w:hint="cs"/>
          <w:u w:val="single"/>
          <w:rtl/>
          <w:lang w:bidi="he-IL"/>
        </w:rPr>
        <w:t>חובה:</w:t>
      </w:r>
    </w:p>
    <w:p w14:paraId="4BA24DD4" w14:textId="216F4DDB" w:rsidR="00937F94" w:rsidRDefault="004478F7" w:rsidP="00937F94">
      <w:pPr>
        <w:bidi/>
        <w:rPr>
          <w:rFonts w:cs="Arial"/>
          <w:rtl/>
          <w:lang w:bidi="he-IL"/>
        </w:rPr>
      </w:pPr>
      <w:r>
        <w:rPr>
          <w:lang w:bidi="he-IL"/>
        </w:rPr>
        <w:lastRenderedPageBreak/>
        <w:t>React.js</w:t>
      </w:r>
      <w:r>
        <w:rPr>
          <w:rFonts w:cs="Arial"/>
          <w:rtl/>
          <w:lang w:bidi="he-IL"/>
        </w:rPr>
        <w:t xml:space="preserve"> – </w:t>
      </w:r>
      <w:r>
        <w:rPr>
          <w:rFonts w:cs="Arial" w:hint="cs"/>
          <w:rtl/>
          <w:lang w:bidi="he-IL"/>
        </w:rPr>
        <w:t>לפיתוח</w:t>
      </w:r>
      <w:r>
        <w:rPr>
          <w:rFonts w:cs="Arial"/>
          <w:rtl/>
          <w:lang w:bidi="he-IL"/>
        </w:rPr>
        <w:t xml:space="preserve"> </w:t>
      </w:r>
      <w:r>
        <w:rPr>
          <w:rFonts w:cs="Arial" w:hint="cs"/>
          <w:rtl/>
          <w:lang w:bidi="he-IL"/>
        </w:rPr>
        <w:t>הממשק</w:t>
      </w:r>
      <w:r>
        <w:rPr>
          <w:rFonts w:cs="Arial"/>
          <w:rtl/>
          <w:lang w:bidi="he-IL"/>
        </w:rPr>
        <w:t xml:space="preserve"> </w:t>
      </w:r>
      <w:r>
        <w:rPr>
          <w:rFonts w:cs="Arial" w:hint="cs"/>
          <w:rtl/>
          <w:lang w:bidi="he-IL"/>
        </w:rPr>
        <w:t>הראשי</w:t>
      </w:r>
      <w:r>
        <w:rPr>
          <w:rFonts w:cs="Arial"/>
          <w:rtl/>
          <w:lang w:bidi="he-IL"/>
        </w:rPr>
        <w:t xml:space="preserve"> </w:t>
      </w:r>
      <w:r>
        <w:rPr>
          <w:rFonts w:cs="Arial" w:hint="cs"/>
          <w:rtl/>
          <w:lang w:bidi="he-IL"/>
        </w:rPr>
        <w:t>והדשבורד</w:t>
      </w:r>
      <w:r>
        <w:rPr>
          <w:rFonts w:cs="Arial"/>
          <w:rtl/>
          <w:lang w:bidi="he-IL"/>
        </w:rPr>
        <w:t>.</w:t>
      </w:r>
    </w:p>
    <w:p w14:paraId="6FE93879" w14:textId="6BA9CD10" w:rsidR="00937F94" w:rsidRPr="00937F94" w:rsidRDefault="00937F94" w:rsidP="00937F94">
      <w:pPr>
        <w:bidi/>
        <w:rPr>
          <w:rFonts w:cs="Arial" w:hint="cs"/>
          <w:u w:val="single"/>
          <w:lang w:bidi="he-IL"/>
        </w:rPr>
      </w:pPr>
      <w:r w:rsidRPr="00937F94">
        <w:rPr>
          <w:rFonts w:cs="Arial" w:hint="cs"/>
          <w:u w:val="single"/>
          <w:rtl/>
          <w:lang w:bidi="he-IL"/>
        </w:rPr>
        <w:t>אפשרי:</w:t>
      </w:r>
    </w:p>
    <w:p w14:paraId="7F792BDA" w14:textId="77777777" w:rsidR="004478F7" w:rsidRDefault="004478F7" w:rsidP="004478F7">
      <w:pPr>
        <w:bidi/>
        <w:rPr>
          <w:lang w:bidi="he-IL"/>
        </w:rPr>
      </w:pPr>
      <w:r>
        <w:rPr>
          <w:lang w:bidi="he-IL"/>
        </w:rPr>
        <w:t>Context API</w:t>
      </w:r>
      <w:r>
        <w:rPr>
          <w:rFonts w:cs="Arial"/>
          <w:rtl/>
          <w:lang w:bidi="he-IL"/>
        </w:rPr>
        <w:t xml:space="preserve"> – </w:t>
      </w:r>
      <w:r>
        <w:rPr>
          <w:rFonts w:cs="Arial" w:hint="cs"/>
          <w:rtl/>
          <w:lang w:bidi="he-IL"/>
        </w:rPr>
        <w:t>לניהול</w:t>
      </w:r>
      <w:r>
        <w:rPr>
          <w:rFonts w:cs="Arial"/>
          <w:rtl/>
          <w:lang w:bidi="he-IL"/>
        </w:rPr>
        <w:t xml:space="preserve"> </w:t>
      </w:r>
      <w:r>
        <w:rPr>
          <w:rFonts w:cs="Arial" w:hint="cs"/>
          <w:rtl/>
          <w:lang w:bidi="he-IL"/>
        </w:rPr>
        <w:t>מצב</w:t>
      </w:r>
      <w:r>
        <w:rPr>
          <w:rFonts w:cs="Arial"/>
          <w:rtl/>
          <w:lang w:bidi="he-IL"/>
        </w:rPr>
        <w:t xml:space="preserve"> </w:t>
      </w:r>
      <w:r>
        <w:rPr>
          <w:rFonts w:cs="Arial" w:hint="cs"/>
          <w:rtl/>
          <w:lang w:bidi="he-IL"/>
        </w:rPr>
        <w:t>המערכת</w:t>
      </w:r>
      <w:r>
        <w:rPr>
          <w:rFonts w:cs="Arial"/>
          <w:rtl/>
          <w:lang w:bidi="he-IL"/>
        </w:rPr>
        <w:t xml:space="preserve"> (</w:t>
      </w:r>
      <w:r>
        <w:rPr>
          <w:lang w:bidi="he-IL"/>
        </w:rPr>
        <w:t>state</w:t>
      </w:r>
      <w:r>
        <w:rPr>
          <w:rFonts w:cs="Arial"/>
          <w:rtl/>
          <w:lang w:bidi="he-IL"/>
        </w:rPr>
        <w:t>).</w:t>
      </w:r>
    </w:p>
    <w:p w14:paraId="66944560" w14:textId="77777777" w:rsidR="004478F7" w:rsidRDefault="004478F7" w:rsidP="004478F7">
      <w:pPr>
        <w:bidi/>
        <w:rPr>
          <w:lang w:bidi="he-IL"/>
        </w:rPr>
      </w:pPr>
      <w:r>
        <w:rPr>
          <w:lang w:bidi="he-IL"/>
        </w:rPr>
        <w:t>Bootstrap</w:t>
      </w:r>
      <w:r>
        <w:rPr>
          <w:rFonts w:cs="Arial"/>
          <w:rtl/>
          <w:lang w:bidi="he-IL"/>
        </w:rPr>
        <w:t xml:space="preserve"> – </w:t>
      </w:r>
      <w:r>
        <w:rPr>
          <w:rFonts w:cs="Arial" w:hint="cs"/>
          <w:rtl/>
          <w:lang w:bidi="he-IL"/>
        </w:rPr>
        <w:t>לעיצוב</w:t>
      </w:r>
      <w:r>
        <w:rPr>
          <w:rFonts w:cs="Arial"/>
          <w:rtl/>
          <w:lang w:bidi="he-IL"/>
        </w:rPr>
        <w:t xml:space="preserve"> </w:t>
      </w:r>
      <w:r>
        <w:rPr>
          <w:rFonts w:cs="Arial" w:hint="cs"/>
          <w:rtl/>
          <w:lang w:bidi="he-IL"/>
        </w:rPr>
        <w:t>רספונסיבי</w:t>
      </w:r>
      <w:r>
        <w:rPr>
          <w:rFonts w:cs="Arial"/>
          <w:rtl/>
          <w:lang w:bidi="he-IL"/>
        </w:rPr>
        <w:t xml:space="preserve">, </w:t>
      </w:r>
      <w:r>
        <w:rPr>
          <w:rFonts w:cs="Arial" w:hint="cs"/>
          <w:rtl/>
          <w:lang w:bidi="he-IL"/>
        </w:rPr>
        <w:t>פשוט</w:t>
      </w:r>
      <w:r>
        <w:rPr>
          <w:rFonts w:cs="Arial"/>
          <w:rtl/>
          <w:lang w:bidi="he-IL"/>
        </w:rPr>
        <w:t xml:space="preserve"> </w:t>
      </w:r>
      <w:r>
        <w:rPr>
          <w:rFonts w:cs="Arial" w:hint="cs"/>
          <w:rtl/>
          <w:lang w:bidi="he-IL"/>
        </w:rPr>
        <w:t>ונוח</w:t>
      </w:r>
      <w:r>
        <w:rPr>
          <w:rFonts w:cs="Arial"/>
          <w:rtl/>
          <w:lang w:bidi="he-IL"/>
        </w:rPr>
        <w:t>.</w:t>
      </w:r>
    </w:p>
    <w:p w14:paraId="61366564" w14:textId="77777777" w:rsidR="004478F7" w:rsidRPr="006B0424" w:rsidRDefault="004478F7" w:rsidP="004478F7">
      <w:pPr>
        <w:bidi/>
        <w:rPr>
          <w:rFonts w:ascii="David" w:hAnsi="David" w:cs="David"/>
          <w:b/>
          <w:bCs/>
          <w:sz w:val="24"/>
          <w:szCs w:val="24"/>
          <w:u w:val="single"/>
          <w:rtl/>
          <w:lang w:bidi="he-IL"/>
        </w:rPr>
      </w:pPr>
      <w:r w:rsidRPr="006B0424">
        <w:rPr>
          <w:rFonts w:ascii="David" w:hAnsi="David" w:cs="David"/>
          <w:b/>
          <w:bCs/>
          <w:sz w:val="24"/>
          <w:szCs w:val="24"/>
          <w:u w:val="single"/>
          <w:lang w:bidi="he-IL"/>
        </w:rPr>
        <w:t>Backend</w:t>
      </w:r>
      <w:r w:rsidRPr="006B0424">
        <w:rPr>
          <w:rFonts w:ascii="David" w:hAnsi="David" w:cs="David"/>
          <w:b/>
          <w:bCs/>
          <w:sz w:val="24"/>
          <w:szCs w:val="24"/>
          <w:u w:val="single"/>
          <w:rtl/>
          <w:lang w:bidi="he-IL"/>
        </w:rPr>
        <w:t>:</w:t>
      </w:r>
    </w:p>
    <w:p w14:paraId="0D2FF3C3" w14:textId="5C867A0F" w:rsidR="00937F94" w:rsidRPr="004478F7" w:rsidRDefault="00937F94" w:rsidP="00937F94">
      <w:pPr>
        <w:bidi/>
        <w:rPr>
          <w:u w:val="single"/>
          <w:lang w:bidi="he-IL"/>
        </w:rPr>
      </w:pPr>
      <w:r>
        <w:rPr>
          <w:rFonts w:hint="cs"/>
          <w:u w:val="single"/>
          <w:rtl/>
          <w:lang w:bidi="he-IL"/>
        </w:rPr>
        <w:t>חובה:</w:t>
      </w:r>
    </w:p>
    <w:p w14:paraId="7EDC8E48" w14:textId="77777777" w:rsidR="004478F7" w:rsidRDefault="004478F7" w:rsidP="004478F7">
      <w:pPr>
        <w:bidi/>
        <w:rPr>
          <w:lang w:bidi="he-IL"/>
        </w:rPr>
      </w:pPr>
      <w:r>
        <w:rPr>
          <w:lang w:bidi="he-IL"/>
        </w:rPr>
        <w:t>Node.js</w:t>
      </w:r>
      <w:r>
        <w:rPr>
          <w:rFonts w:cs="Arial"/>
          <w:rtl/>
          <w:lang w:bidi="he-IL"/>
        </w:rPr>
        <w:t xml:space="preserve"> </w:t>
      </w:r>
      <w:r>
        <w:rPr>
          <w:rFonts w:cs="Arial" w:hint="cs"/>
          <w:rtl/>
          <w:lang w:bidi="he-IL"/>
        </w:rPr>
        <w:t>עם</w:t>
      </w:r>
      <w:r>
        <w:rPr>
          <w:rFonts w:cs="Arial"/>
          <w:rtl/>
          <w:lang w:bidi="he-IL"/>
        </w:rPr>
        <w:t xml:space="preserve"> </w:t>
      </w:r>
      <w:r>
        <w:rPr>
          <w:lang w:bidi="he-IL"/>
        </w:rPr>
        <w:t>Express.js</w:t>
      </w:r>
      <w:r>
        <w:rPr>
          <w:rFonts w:cs="Arial"/>
          <w:rtl/>
          <w:lang w:bidi="he-IL"/>
        </w:rPr>
        <w:t xml:space="preserve"> – </w:t>
      </w:r>
      <w:r>
        <w:rPr>
          <w:rFonts w:cs="Arial" w:hint="cs"/>
          <w:rtl/>
          <w:lang w:bidi="he-IL"/>
        </w:rPr>
        <w:t>לניהול</w:t>
      </w:r>
      <w:r>
        <w:rPr>
          <w:rFonts w:cs="Arial"/>
          <w:rtl/>
          <w:lang w:bidi="he-IL"/>
        </w:rPr>
        <w:t xml:space="preserve"> </w:t>
      </w:r>
      <w:r>
        <w:rPr>
          <w:rFonts w:cs="Arial" w:hint="cs"/>
          <w:rtl/>
          <w:lang w:bidi="he-IL"/>
        </w:rPr>
        <w:t>ה</w:t>
      </w:r>
      <w:r>
        <w:rPr>
          <w:rFonts w:cs="Arial"/>
          <w:rtl/>
          <w:lang w:bidi="he-IL"/>
        </w:rPr>
        <w:t>-</w:t>
      </w:r>
      <w:r>
        <w:rPr>
          <w:lang w:bidi="he-IL"/>
        </w:rPr>
        <w:t>API</w:t>
      </w:r>
      <w:r>
        <w:rPr>
          <w:rFonts w:cs="Arial"/>
          <w:rtl/>
          <w:lang w:bidi="he-IL"/>
        </w:rPr>
        <w:t xml:space="preserve"> </w:t>
      </w:r>
      <w:r>
        <w:rPr>
          <w:rFonts w:cs="Arial" w:hint="cs"/>
          <w:rtl/>
          <w:lang w:bidi="he-IL"/>
        </w:rPr>
        <w:t>והלוגיקה</w:t>
      </w:r>
      <w:r>
        <w:rPr>
          <w:rFonts w:cs="Arial"/>
          <w:rtl/>
          <w:lang w:bidi="he-IL"/>
        </w:rPr>
        <w:t xml:space="preserve"> </w:t>
      </w:r>
      <w:r>
        <w:rPr>
          <w:rFonts w:cs="Arial" w:hint="cs"/>
          <w:rtl/>
          <w:lang w:bidi="he-IL"/>
        </w:rPr>
        <w:t>העסקית</w:t>
      </w:r>
      <w:r>
        <w:rPr>
          <w:rFonts w:cs="Arial"/>
          <w:rtl/>
          <w:lang w:bidi="he-IL"/>
        </w:rPr>
        <w:t>.</w:t>
      </w:r>
    </w:p>
    <w:p w14:paraId="6E4B6201" w14:textId="77777777" w:rsidR="004478F7" w:rsidRDefault="004478F7" w:rsidP="004478F7">
      <w:pPr>
        <w:bidi/>
        <w:rPr>
          <w:lang w:bidi="he-IL"/>
        </w:rPr>
      </w:pPr>
      <w:r>
        <w:rPr>
          <w:rFonts w:cs="Arial" w:hint="cs"/>
          <w:rtl/>
          <w:lang w:bidi="he-IL"/>
        </w:rPr>
        <w:t>מנוע</w:t>
      </w:r>
      <w:r>
        <w:rPr>
          <w:rFonts w:cs="Arial"/>
          <w:rtl/>
          <w:lang w:bidi="he-IL"/>
        </w:rPr>
        <w:t xml:space="preserve"> </w:t>
      </w:r>
      <w:r>
        <w:rPr>
          <w:rFonts w:cs="Arial" w:hint="cs"/>
          <w:rtl/>
          <w:lang w:bidi="he-IL"/>
        </w:rPr>
        <w:t>סינון</w:t>
      </w:r>
      <w:r>
        <w:rPr>
          <w:rFonts w:cs="Arial"/>
          <w:rtl/>
          <w:lang w:bidi="he-IL"/>
        </w:rPr>
        <w:t xml:space="preserve"> </w:t>
      </w:r>
      <w:r>
        <w:rPr>
          <w:rFonts w:cs="Arial" w:hint="cs"/>
          <w:rtl/>
          <w:lang w:bidi="he-IL"/>
        </w:rPr>
        <w:t>בסיסי</w:t>
      </w:r>
      <w:r>
        <w:rPr>
          <w:rFonts w:cs="Arial"/>
          <w:rtl/>
          <w:lang w:bidi="he-IL"/>
        </w:rPr>
        <w:t xml:space="preserve"> – </w:t>
      </w:r>
      <w:r>
        <w:rPr>
          <w:rFonts w:cs="Arial" w:hint="cs"/>
          <w:rtl/>
          <w:lang w:bidi="he-IL"/>
        </w:rPr>
        <w:t>מבוסס</w:t>
      </w:r>
      <w:r>
        <w:rPr>
          <w:rFonts w:cs="Arial"/>
          <w:rtl/>
          <w:lang w:bidi="he-IL"/>
        </w:rPr>
        <w:t xml:space="preserve"> </w:t>
      </w:r>
      <w:r>
        <w:rPr>
          <w:rFonts w:cs="Arial" w:hint="cs"/>
          <w:rtl/>
          <w:lang w:bidi="he-IL"/>
        </w:rPr>
        <w:t>רשימות</w:t>
      </w:r>
      <w:r>
        <w:rPr>
          <w:rFonts w:cs="Arial"/>
          <w:rtl/>
          <w:lang w:bidi="he-IL"/>
        </w:rPr>
        <w:t xml:space="preserve"> </w:t>
      </w:r>
      <w:r>
        <w:rPr>
          <w:rFonts w:cs="Arial" w:hint="cs"/>
          <w:rtl/>
          <w:lang w:bidi="he-IL"/>
        </w:rPr>
        <w:t>מילות</w:t>
      </w:r>
      <w:r>
        <w:rPr>
          <w:rFonts w:cs="Arial"/>
          <w:rtl/>
          <w:lang w:bidi="he-IL"/>
        </w:rPr>
        <w:t xml:space="preserve"> </w:t>
      </w:r>
      <w:r>
        <w:rPr>
          <w:rFonts w:cs="Arial" w:hint="cs"/>
          <w:rtl/>
          <w:lang w:bidi="he-IL"/>
        </w:rPr>
        <w:t>מפתח</w:t>
      </w:r>
      <w:r>
        <w:rPr>
          <w:rFonts w:cs="Arial"/>
          <w:rtl/>
          <w:lang w:bidi="he-IL"/>
        </w:rPr>
        <w:t xml:space="preserve">, </w:t>
      </w:r>
      <w:r>
        <w:rPr>
          <w:rFonts w:cs="Arial" w:hint="cs"/>
          <w:rtl/>
          <w:lang w:bidi="he-IL"/>
        </w:rPr>
        <w:t>שיורחב</w:t>
      </w:r>
      <w:r>
        <w:rPr>
          <w:rFonts w:cs="Arial"/>
          <w:rtl/>
          <w:lang w:bidi="he-IL"/>
        </w:rPr>
        <w:t xml:space="preserve"> </w:t>
      </w:r>
      <w:r>
        <w:rPr>
          <w:rFonts w:cs="Arial" w:hint="cs"/>
          <w:rtl/>
          <w:lang w:bidi="he-IL"/>
        </w:rPr>
        <w:t>בעתיד</w:t>
      </w:r>
      <w:r>
        <w:rPr>
          <w:rFonts w:cs="Arial"/>
          <w:rtl/>
          <w:lang w:bidi="he-IL"/>
        </w:rPr>
        <w:t xml:space="preserve"> </w:t>
      </w:r>
      <w:r>
        <w:rPr>
          <w:rFonts w:cs="Arial" w:hint="cs"/>
          <w:rtl/>
          <w:lang w:bidi="he-IL"/>
        </w:rPr>
        <w:t>למודלים</w:t>
      </w:r>
      <w:r>
        <w:rPr>
          <w:rFonts w:cs="Arial"/>
          <w:rtl/>
          <w:lang w:bidi="he-IL"/>
        </w:rPr>
        <w:t xml:space="preserve"> </w:t>
      </w:r>
      <w:r>
        <w:rPr>
          <w:rFonts w:cs="Arial" w:hint="cs"/>
          <w:rtl/>
          <w:lang w:bidi="he-IL"/>
        </w:rPr>
        <w:t>מתקדמים</w:t>
      </w:r>
      <w:r>
        <w:rPr>
          <w:rFonts w:cs="Arial"/>
          <w:rtl/>
          <w:lang w:bidi="he-IL"/>
        </w:rPr>
        <w:t xml:space="preserve"> </w:t>
      </w:r>
      <w:r>
        <w:rPr>
          <w:rFonts w:cs="Arial" w:hint="cs"/>
          <w:rtl/>
          <w:lang w:bidi="he-IL"/>
        </w:rPr>
        <w:t>יותר</w:t>
      </w:r>
      <w:r>
        <w:rPr>
          <w:rFonts w:cs="Arial"/>
          <w:rtl/>
          <w:lang w:bidi="he-IL"/>
        </w:rPr>
        <w:t>.</w:t>
      </w:r>
    </w:p>
    <w:p w14:paraId="5CFBB852" w14:textId="77777777" w:rsidR="004478F7" w:rsidRPr="006B0424" w:rsidRDefault="004478F7" w:rsidP="004478F7">
      <w:pPr>
        <w:bidi/>
        <w:rPr>
          <w:rFonts w:ascii="David" w:hAnsi="David" w:cs="David"/>
          <w:b/>
          <w:bCs/>
          <w:sz w:val="24"/>
          <w:szCs w:val="24"/>
          <w:u w:val="single"/>
          <w:rtl/>
          <w:lang w:bidi="he-IL"/>
        </w:rPr>
      </w:pPr>
      <w:r w:rsidRPr="006B0424">
        <w:rPr>
          <w:rFonts w:ascii="David" w:hAnsi="David" w:cs="David"/>
          <w:b/>
          <w:bCs/>
          <w:sz w:val="24"/>
          <w:szCs w:val="24"/>
          <w:u w:val="single"/>
          <w:lang w:bidi="he-IL"/>
        </w:rPr>
        <w:t>Database</w:t>
      </w:r>
      <w:r w:rsidRPr="006B0424">
        <w:rPr>
          <w:rFonts w:ascii="David" w:hAnsi="David" w:cs="David"/>
          <w:b/>
          <w:bCs/>
          <w:sz w:val="24"/>
          <w:szCs w:val="24"/>
          <w:u w:val="single"/>
          <w:rtl/>
          <w:lang w:bidi="he-IL"/>
        </w:rPr>
        <w:t>:</w:t>
      </w:r>
    </w:p>
    <w:p w14:paraId="204DEEEE" w14:textId="5F59D9AB" w:rsidR="00937F94" w:rsidRPr="004478F7" w:rsidRDefault="00937F94" w:rsidP="00937F94">
      <w:pPr>
        <w:bidi/>
        <w:rPr>
          <w:u w:val="single"/>
          <w:lang w:bidi="he-IL"/>
        </w:rPr>
      </w:pPr>
      <w:r>
        <w:rPr>
          <w:rFonts w:hint="cs"/>
          <w:u w:val="single"/>
          <w:rtl/>
          <w:lang w:bidi="he-IL"/>
        </w:rPr>
        <w:t>חובה:</w:t>
      </w:r>
    </w:p>
    <w:p w14:paraId="3FDB1AA6" w14:textId="77777777" w:rsidR="004478F7" w:rsidRDefault="004478F7" w:rsidP="004478F7">
      <w:pPr>
        <w:bidi/>
        <w:rPr>
          <w:lang w:bidi="he-IL"/>
        </w:rPr>
      </w:pPr>
      <w:r>
        <w:rPr>
          <w:lang w:bidi="he-IL"/>
        </w:rPr>
        <w:t>Firebase Firestore</w:t>
      </w:r>
      <w:r>
        <w:rPr>
          <w:rFonts w:cs="Arial"/>
          <w:rtl/>
          <w:lang w:bidi="he-IL"/>
        </w:rPr>
        <w:t xml:space="preserve"> – </w:t>
      </w:r>
      <w:r>
        <w:rPr>
          <w:rFonts w:cs="Arial" w:hint="cs"/>
          <w:rtl/>
          <w:lang w:bidi="he-IL"/>
        </w:rPr>
        <w:t>בסיס</w:t>
      </w:r>
      <w:r>
        <w:rPr>
          <w:rFonts w:cs="Arial"/>
          <w:rtl/>
          <w:lang w:bidi="he-IL"/>
        </w:rPr>
        <w:t xml:space="preserve"> </w:t>
      </w:r>
      <w:r>
        <w:rPr>
          <w:rFonts w:cs="Arial" w:hint="cs"/>
          <w:rtl/>
          <w:lang w:bidi="he-IL"/>
        </w:rPr>
        <w:t>נתונים</w:t>
      </w:r>
      <w:r>
        <w:rPr>
          <w:rFonts w:cs="Arial"/>
          <w:rtl/>
          <w:lang w:bidi="he-IL"/>
        </w:rPr>
        <w:t xml:space="preserve"> </w:t>
      </w:r>
      <w:r>
        <w:rPr>
          <w:lang w:bidi="he-IL"/>
        </w:rPr>
        <w:t>NoSQL</w:t>
      </w:r>
      <w:r>
        <w:rPr>
          <w:rFonts w:cs="Arial"/>
          <w:rtl/>
          <w:lang w:bidi="he-IL"/>
        </w:rPr>
        <w:t xml:space="preserve"> </w:t>
      </w:r>
      <w:r>
        <w:rPr>
          <w:rFonts w:cs="Arial" w:hint="cs"/>
          <w:rtl/>
          <w:lang w:bidi="he-IL"/>
        </w:rPr>
        <w:t>פשוט</w:t>
      </w:r>
      <w:r>
        <w:rPr>
          <w:rFonts w:cs="Arial"/>
          <w:rtl/>
          <w:lang w:bidi="he-IL"/>
        </w:rPr>
        <w:t xml:space="preserve"> </w:t>
      </w:r>
      <w:r>
        <w:rPr>
          <w:rFonts w:cs="Arial" w:hint="cs"/>
          <w:rtl/>
          <w:lang w:bidi="he-IL"/>
        </w:rPr>
        <w:t>ואינטואיטיבי</w:t>
      </w:r>
      <w:r>
        <w:rPr>
          <w:rFonts w:cs="Arial"/>
          <w:rtl/>
          <w:lang w:bidi="he-IL"/>
        </w:rPr>
        <w:t>.</w:t>
      </w:r>
    </w:p>
    <w:p w14:paraId="539A2B9E" w14:textId="77777777" w:rsidR="004478F7" w:rsidRPr="006B0424" w:rsidRDefault="004478F7" w:rsidP="004478F7">
      <w:pPr>
        <w:bidi/>
        <w:rPr>
          <w:rFonts w:ascii="David" w:hAnsi="David" w:cs="David"/>
          <w:b/>
          <w:bCs/>
          <w:sz w:val="24"/>
          <w:szCs w:val="24"/>
          <w:u w:val="single"/>
          <w:rtl/>
          <w:lang w:bidi="he-IL"/>
        </w:rPr>
      </w:pPr>
      <w:r w:rsidRPr="006B0424">
        <w:rPr>
          <w:rFonts w:ascii="David" w:hAnsi="David" w:cs="David"/>
          <w:b/>
          <w:bCs/>
          <w:sz w:val="24"/>
          <w:szCs w:val="24"/>
          <w:u w:val="single"/>
          <w:lang w:bidi="he-IL"/>
        </w:rPr>
        <w:t>Deployment &amp; Cloud</w:t>
      </w:r>
      <w:r w:rsidRPr="006B0424">
        <w:rPr>
          <w:rFonts w:ascii="David" w:hAnsi="David" w:cs="David"/>
          <w:b/>
          <w:bCs/>
          <w:sz w:val="24"/>
          <w:szCs w:val="24"/>
          <w:u w:val="single"/>
          <w:rtl/>
          <w:lang w:bidi="he-IL"/>
        </w:rPr>
        <w:t>:</w:t>
      </w:r>
    </w:p>
    <w:p w14:paraId="572F5BCF" w14:textId="4C8FA624" w:rsidR="00937F94" w:rsidRPr="00937F94" w:rsidRDefault="00937F94" w:rsidP="00937F94">
      <w:pPr>
        <w:bidi/>
        <w:rPr>
          <w:u w:val="single"/>
          <w:lang w:bidi="he-IL"/>
        </w:rPr>
      </w:pPr>
      <w:r>
        <w:rPr>
          <w:rFonts w:hint="cs"/>
          <w:u w:val="single"/>
          <w:rtl/>
          <w:lang w:bidi="he-IL"/>
        </w:rPr>
        <w:t>חובה:</w:t>
      </w:r>
    </w:p>
    <w:p w14:paraId="64290F81" w14:textId="7215CEE7" w:rsidR="009A0063" w:rsidRDefault="004478F7" w:rsidP="004478F7">
      <w:pPr>
        <w:bidi/>
        <w:rPr>
          <w:rtl/>
          <w:lang w:bidi="he-IL"/>
        </w:rPr>
      </w:pPr>
      <w:r>
        <w:rPr>
          <w:lang w:bidi="he-IL"/>
        </w:rPr>
        <w:t>Firebase Hosting</w:t>
      </w:r>
      <w:r>
        <w:rPr>
          <w:rFonts w:cs="Arial"/>
          <w:rtl/>
          <w:lang w:bidi="he-IL"/>
        </w:rPr>
        <w:t xml:space="preserve"> – </w:t>
      </w:r>
      <w:r>
        <w:rPr>
          <w:rFonts w:cs="Arial" w:hint="cs"/>
          <w:rtl/>
          <w:lang w:bidi="he-IL"/>
        </w:rPr>
        <w:t>לאחסון</w:t>
      </w:r>
      <w:r>
        <w:rPr>
          <w:rFonts w:cs="Arial"/>
          <w:rtl/>
          <w:lang w:bidi="he-IL"/>
        </w:rPr>
        <w:t xml:space="preserve"> </w:t>
      </w:r>
      <w:r>
        <w:rPr>
          <w:rFonts w:cs="Arial" w:hint="cs"/>
          <w:rtl/>
          <w:lang w:bidi="he-IL"/>
        </w:rPr>
        <w:t>ואחסון</w:t>
      </w:r>
      <w:r>
        <w:rPr>
          <w:rFonts w:cs="Arial"/>
          <w:rtl/>
          <w:lang w:bidi="he-IL"/>
        </w:rPr>
        <w:t xml:space="preserve"> </w:t>
      </w:r>
      <w:r>
        <w:rPr>
          <w:rFonts w:cs="Arial" w:hint="cs"/>
          <w:rtl/>
          <w:lang w:bidi="he-IL"/>
        </w:rPr>
        <w:t>קבצים</w:t>
      </w:r>
      <w:r>
        <w:rPr>
          <w:rFonts w:cs="Arial"/>
          <w:rtl/>
          <w:lang w:bidi="he-IL"/>
        </w:rPr>
        <w:t>.</w:t>
      </w:r>
    </w:p>
    <w:p w14:paraId="2FB9066C" w14:textId="4EAD5486" w:rsidR="00937F94" w:rsidRPr="00937F94" w:rsidRDefault="00937F94" w:rsidP="00937F94">
      <w:pPr>
        <w:bidi/>
        <w:rPr>
          <w:u w:val="single"/>
          <w:rtl/>
          <w:lang w:bidi="he-IL"/>
        </w:rPr>
      </w:pPr>
      <w:r w:rsidRPr="00937F94">
        <w:rPr>
          <w:rFonts w:hint="cs"/>
          <w:u w:val="single"/>
          <w:rtl/>
          <w:lang w:bidi="he-IL"/>
        </w:rPr>
        <w:t>אפשרי:</w:t>
      </w:r>
    </w:p>
    <w:p w14:paraId="031007C4" w14:textId="77777777" w:rsidR="00937F94" w:rsidRDefault="00937F94" w:rsidP="00937F94">
      <w:pPr>
        <w:bidi/>
        <w:rPr>
          <w:lang w:bidi="he-IL"/>
        </w:rPr>
      </w:pPr>
      <w:r>
        <w:rPr>
          <w:lang w:bidi="he-IL"/>
        </w:rPr>
        <w:t>Vercel</w:t>
      </w:r>
      <w:r>
        <w:rPr>
          <w:rFonts w:cs="Arial"/>
          <w:rtl/>
          <w:lang w:bidi="he-IL"/>
        </w:rPr>
        <w:t xml:space="preserve"> – </w:t>
      </w:r>
      <w:r>
        <w:rPr>
          <w:rFonts w:cs="Arial" w:hint="cs"/>
          <w:rtl/>
          <w:lang w:bidi="he-IL"/>
        </w:rPr>
        <w:t>לפריסת</w:t>
      </w:r>
      <w:r>
        <w:rPr>
          <w:rFonts w:cs="Arial"/>
          <w:rtl/>
          <w:lang w:bidi="he-IL"/>
        </w:rPr>
        <w:t xml:space="preserve"> </w:t>
      </w:r>
      <w:r>
        <w:rPr>
          <w:rFonts w:cs="Arial" w:hint="cs"/>
          <w:rtl/>
          <w:lang w:bidi="he-IL"/>
        </w:rPr>
        <w:t>ה</w:t>
      </w:r>
      <w:r>
        <w:rPr>
          <w:rFonts w:cs="Arial"/>
          <w:rtl/>
          <w:lang w:bidi="he-IL"/>
        </w:rPr>
        <w:t>-</w:t>
      </w:r>
      <w:r>
        <w:rPr>
          <w:lang w:bidi="he-IL"/>
        </w:rPr>
        <w:t>Frontend</w:t>
      </w:r>
      <w:r>
        <w:rPr>
          <w:rFonts w:cs="Arial"/>
          <w:rtl/>
          <w:lang w:bidi="he-IL"/>
        </w:rPr>
        <w:t>.</w:t>
      </w:r>
    </w:p>
    <w:p w14:paraId="19069C1C" w14:textId="77777777" w:rsidR="00937F94" w:rsidRDefault="00937F94" w:rsidP="00937F94">
      <w:pPr>
        <w:bidi/>
        <w:rPr>
          <w:rtl/>
          <w:lang w:bidi="he-IL"/>
        </w:rPr>
      </w:pPr>
      <w:r>
        <w:rPr>
          <w:lang w:bidi="he-IL"/>
        </w:rPr>
        <w:t>Firebase Functions</w:t>
      </w:r>
      <w:r>
        <w:rPr>
          <w:rFonts w:cs="Arial"/>
          <w:rtl/>
          <w:lang w:bidi="he-IL"/>
        </w:rPr>
        <w:t xml:space="preserve"> – </w:t>
      </w:r>
      <w:r>
        <w:rPr>
          <w:rFonts w:cs="Arial" w:hint="cs"/>
          <w:rtl/>
          <w:lang w:bidi="he-IL"/>
        </w:rPr>
        <w:t>לשירותי</w:t>
      </w:r>
      <w:r>
        <w:rPr>
          <w:rFonts w:cs="Arial"/>
          <w:rtl/>
          <w:lang w:bidi="he-IL"/>
        </w:rPr>
        <w:t xml:space="preserve"> </w:t>
      </w:r>
      <w:r>
        <w:rPr>
          <w:lang w:bidi="he-IL"/>
        </w:rPr>
        <w:t>Backend</w:t>
      </w:r>
      <w:r>
        <w:rPr>
          <w:rFonts w:cs="Arial"/>
          <w:rtl/>
          <w:lang w:bidi="he-IL"/>
        </w:rPr>
        <w:t xml:space="preserve"> </w:t>
      </w:r>
      <w:r>
        <w:rPr>
          <w:rFonts w:cs="Arial" w:hint="cs"/>
          <w:rtl/>
          <w:lang w:bidi="he-IL"/>
        </w:rPr>
        <w:t>ללא</w:t>
      </w:r>
      <w:r>
        <w:rPr>
          <w:rFonts w:cs="Arial"/>
          <w:rtl/>
          <w:lang w:bidi="he-IL"/>
        </w:rPr>
        <w:t xml:space="preserve"> </w:t>
      </w:r>
      <w:r>
        <w:rPr>
          <w:rFonts w:cs="Arial" w:hint="cs"/>
          <w:rtl/>
          <w:lang w:bidi="he-IL"/>
        </w:rPr>
        <w:t>צורך</w:t>
      </w:r>
      <w:r>
        <w:rPr>
          <w:rFonts w:cs="Arial"/>
          <w:rtl/>
          <w:lang w:bidi="he-IL"/>
        </w:rPr>
        <w:t xml:space="preserve"> </w:t>
      </w:r>
      <w:r>
        <w:rPr>
          <w:rFonts w:cs="Arial" w:hint="cs"/>
          <w:rtl/>
          <w:lang w:bidi="he-IL"/>
        </w:rPr>
        <w:t>בניהול</w:t>
      </w:r>
      <w:r>
        <w:rPr>
          <w:rFonts w:cs="Arial"/>
          <w:rtl/>
          <w:lang w:bidi="he-IL"/>
        </w:rPr>
        <w:t xml:space="preserve"> </w:t>
      </w:r>
      <w:r>
        <w:rPr>
          <w:rFonts w:cs="Arial" w:hint="cs"/>
          <w:rtl/>
          <w:lang w:bidi="he-IL"/>
        </w:rPr>
        <w:t>שרתים</w:t>
      </w:r>
      <w:r>
        <w:rPr>
          <w:rFonts w:cs="Arial"/>
          <w:rtl/>
          <w:lang w:bidi="he-IL"/>
        </w:rPr>
        <w:t>.</w:t>
      </w:r>
    </w:p>
    <w:p w14:paraId="40868102" w14:textId="77777777" w:rsidR="00937F94" w:rsidRPr="009A0063" w:rsidRDefault="00937F94" w:rsidP="00937F94">
      <w:pPr>
        <w:bidi/>
        <w:rPr>
          <w:rFonts w:hint="cs"/>
          <w:rtl/>
          <w:lang w:bidi="he-IL"/>
        </w:rPr>
      </w:pPr>
    </w:p>
    <w:p w14:paraId="68EFC26A" w14:textId="41DD50D9" w:rsidR="007062C0" w:rsidRPr="00637DD8" w:rsidRDefault="007062C0" w:rsidP="00637DD8">
      <w:pPr>
        <w:bidi/>
        <w:spacing w:line="360" w:lineRule="auto"/>
        <w:rPr>
          <w:rFonts w:ascii="David" w:hAnsi="David" w:cs="David"/>
          <w:rtl/>
          <w:lang w:bidi="he-IL"/>
        </w:rPr>
      </w:pPr>
    </w:p>
    <w:p w14:paraId="51023B11" w14:textId="2A690700" w:rsidR="007062C0" w:rsidRPr="00637DD8" w:rsidRDefault="00937F94" w:rsidP="00637DD8">
      <w:pPr>
        <w:spacing w:line="360" w:lineRule="auto"/>
        <w:jc w:val="right"/>
        <w:rPr>
          <w:rFonts w:ascii="David" w:hAnsi="David" w:cs="David"/>
          <w:b/>
          <w:bCs/>
          <w:sz w:val="24"/>
          <w:szCs w:val="24"/>
          <w:u w:val="single"/>
          <w:rtl/>
          <w:lang w:bidi="he-IL"/>
        </w:rPr>
      </w:pPr>
      <w:r w:rsidRPr="00637DD8">
        <w:rPr>
          <w:rFonts w:ascii="David" w:hAnsi="David" w:cs="David"/>
          <w:b/>
          <w:bCs/>
          <w:sz w:val="24"/>
          <w:szCs w:val="24"/>
          <w:u w:val="single"/>
          <w:rtl/>
          <w:lang w:bidi="he-IL"/>
        </w:rPr>
        <w:t>קהל היעד</w:t>
      </w:r>
    </w:p>
    <w:p w14:paraId="58052DFB" w14:textId="77777777" w:rsidR="00937F94" w:rsidRPr="00637DD8" w:rsidRDefault="00000000" w:rsidP="00637DD8">
      <w:pPr>
        <w:pStyle w:val="ae"/>
        <w:numPr>
          <w:ilvl w:val="0"/>
          <w:numId w:val="13"/>
        </w:numPr>
        <w:bidi/>
        <w:spacing w:line="360" w:lineRule="auto"/>
        <w:rPr>
          <w:rFonts w:ascii="David" w:hAnsi="David" w:cs="David"/>
          <w:sz w:val="24"/>
          <w:szCs w:val="24"/>
          <w:rtl/>
          <w:lang w:bidi="he-IL"/>
        </w:rPr>
      </w:pPr>
      <w:r w:rsidRPr="00637DD8">
        <w:rPr>
          <w:rFonts w:ascii="David" w:hAnsi="David" w:cs="David"/>
          <w:sz w:val="24"/>
          <w:szCs w:val="24"/>
        </w:rPr>
        <w:t>סטודנטים המעוניינים להגן על עצמם מפני תכנים מזיקים במהלך הגלישה היומיומית</w:t>
      </w:r>
    </w:p>
    <w:p w14:paraId="7E3BE67B" w14:textId="0A56E8D0" w:rsidR="00937F94" w:rsidRPr="00637DD8" w:rsidRDefault="00000000" w:rsidP="00637DD8">
      <w:pPr>
        <w:pStyle w:val="ae"/>
        <w:numPr>
          <w:ilvl w:val="0"/>
          <w:numId w:val="13"/>
        </w:numPr>
        <w:bidi/>
        <w:spacing w:line="360" w:lineRule="auto"/>
        <w:rPr>
          <w:rFonts w:ascii="David" w:hAnsi="David" w:cs="David"/>
          <w:sz w:val="24"/>
          <w:szCs w:val="24"/>
          <w:rtl/>
          <w:lang w:bidi="he-IL"/>
        </w:rPr>
      </w:pPr>
      <w:r w:rsidRPr="00637DD8">
        <w:rPr>
          <w:rFonts w:ascii="David" w:hAnsi="David" w:cs="David"/>
          <w:sz w:val="24"/>
          <w:szCs w:val="24"/>
        </w:rPr>
        <w:t>משתמשים פרטיים, הורים לילדים ובני נוער, גופים חינוכיים</w:t>
      </w:r>
    </w:p>
    <w:p w14:paraId="7A9C1530" w14:textId="1FC5F57B" w:rsidR="00637DD8" w:rsidRPr="00637DD8" w:rsidRDefault="00000000" w:rsidP="00637DD8">
      <w:pPr>
        <w:pStyle w:val="ae"/>
        <w:numPr>
          <w:ilvl w:val="0"/>
          <w:numId w:val="13"/>
        </w:numPr>
        <w:bidi/>
        <w:spacing w:line="360" w:lineRule="auto"/>
        <w:rPr>
          <w:rFonts w:ascii="David" w:hAnsi="David" w:cs="David"/>
          <w:sz w:val="24"/>
          <w:szCs w:val="24"/>
          <w:rtl/>
          <w:lang w:bidi="he-IL"/>
        </w:rPr>
      </w:pPr>
      <w:r w:rsidRPr="00637DD8">
        <w:rPr>
          <w:rFonts w:ascii="David" w:hAnsi="David" w:cs="David"/>
          <w:sz w:val="24"/>
          <w:szCs w:val="24"/>
        </w:rPr>
        <w:t>מוסדות המעוניינים להציע לתלמידים ולסטודנטים סביבת גלישה בטוחה יותר</w:t>
      </w:r>
    </w:p>
    <w:p w14:paraId="6CD0901C" w14:textId="1FD712B2" w:rsidR="007062C0" w:rsidRPr="00937F94" w:rsidRDefault="007062C0" w:rsidP="00937F94">
      <w:pPr>
        <w:bidi/>
        <w:spacing w:line="360" w:lineRule="auto"/>
        <w:rPr>
          <w:rFonts w:ascii="David" w:hAnsi="David" w:cs="David"/>
          <w:sz w:val="24"/>
          <w:szCs w:val="24"/>
        </w:rPr>
      </w:pPr>
    </w:p>
    <w:sectPr w:rsidR="007062C0" w:rsidRPr="00937F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CA5426B"/>
    <w:multiLevelType w:val="hybridMultilevel"/>
    <w:tmpl w:val="9082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765BE"/>
    <w:multiLevelType w:val="hybridMultilevel"/>
    <w:tmpl w:val="C4408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A1948"/>
    <w:multiLevelType w:val="multilevel"/>
    <w:tmpl w:val="1EF05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4A51E7"/>
    <w:multiLevelType w:val="hybridMultilevel"/>
    <w:tmpl w:val="AB6E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1438018">
    <w:abstractNumId w:val="8"/>
  </w:num>
  <w:num w:numId="2" w16cid:durableId="2112238860">
    <w:abstractNumId w:val="6"/>
  </w:num>
  <w:num w:numId="3" w16cid:durableId="312878568">
    <w:abstractNumId w:val="5"/>
  </w:num>
  <w:num w:numId="4" w16cid:durableId="937369835">
    <w:abstractNumId w:val="4"/>
  </w:num>
  <w:num w:numId="5" w16cid:durableId="1379014908">
    <w:abstractNumId w:val="7"/>
  </w:num>
  <w:num w:numId="6" w16cid:durableId="1383169274">
    <w:abstractNumId w:val="3"/>
  </w:num>
  <w:num w:numId="7" w16cid:durableId="1639455832">
    <w:abstractNumId w:val="2"/>
  </w:num>
  <w:num w:numId="8" w16cid:durableId="568269503">
    <w:abstractNumId w:val="1"/>
  </w:num>
  <w:num w:numId="9" w16cid:durableId="1690839117">
    <w:abstractNumId w:val="0"/>
  </w:num>
  <w:num w:numId="10" w16cid:durableId="113335127">
    <w:abstractNumId w:val="11"/>
  </w:num>
  <w:num w:numId="11" w16cid:durableId="1217618835">
    <w:abstractNumId w:val="12"/>
  </w:num>
  <w:num w:numId="12" w16cid:durableId="131752893">
    <w:abstractNumId w:val="9"/>
  </w:num>
  <w:num w:numId="13" w16cid:durableId="198474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AC7"/>
    <w:rsid w:val="0029639D"/>
    <w:rsid w:val="00311825"/>
    <w:rsid w:val="00326F90"/>
    <w:rsid w:val="0038568E"/>
    <w:rsid w:val="004478F7"/>
    <w:rsid w:val="00475F73"/>
    <w:rsid w:val="00523AFB"/>
    <w:rsid w:val="0060629C"/>
    <w:rsid w:val="00637DD8"/>
    <w:rsid w:val="006519B0"/>
    <w:rsid w:val="006B0424"/>
    <w:rsid w:val="007062C0"/>
    <w:rsid w:val="00714CFA"/>
    <w:rsid w:val="00861CE6"/>
    <w:rsid w:val="008A5906"/>
    <w:rsid w:val="00937F94"/>
    <w:rsid w:val="009A0063"/>
    <w:rsid w:val="00AA1D8D"/>
    <w:rsid w:val="00AA499D"/>
    <w:rsid w:val="00AE5227"/>
    <w:rsid w:val="00B47730"/>
    <w:rsid w:val="00B74FA0"/>
    <w:rsid w:val="00C16E6E"/>
    <w:rsid w:val="00C96194"/>
    <w:rsid w:val="00CB0664"/>
    <w:rsid w:val="00CF3702"/>
    <w:rsid w:val="00CF7D42"/>
    <w:rsid w:val="00D85D8A"/>
    <w:rsid w:val="00FC693F"/>
    <w:rsid w:val="00FF517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261F6"/>
  <w14:defaultImageDpi w14:val="300"/>
  <w15:docId w15:val="{92EBD9C6-B811-4B90-9BD2-B5DCB975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042676">
      <w:bodyDiv w:val="1"/>
      <w:marLeft w:val="0"/>
      <w:marRight w:val="0"/>
      <w:marTop w:val="0"/>
      <w:marBottom w:val="0"/>
      <w:divBdr>
        <w:top w:val="none" w:sz="0" w:space="0" w:color="auto"/>
        <w:left w:val="none" w:sz="0" w:space="0" w:color="auto"/>
        <w:bottom w:val="none" w:sz="0" w:space="0" w:color="auto"/>
        <w:right w:val="none" w:sz="0" w:space="0" w:color="auto"/>
      </w:divBdr>
    </w:div>
    <w:div w:id="674306413">
      <w:bodyDiv w:val="1"/>
      <w:marLeft w:val="0"/>
      <w:marRight w:val="0"/>
      <w:marTop w:val="0"/>
      <w:marBottom w:val="0"/>
      <w:divBdr>
        <w:top w:val="none" w:sz="0" w:space="0" w:color="auto"/>
        <w:left w:val="none" w:sz="0" w:space="0" w:color="auto"/>
        <w:bottom w:val="none" w:sz="0" w:space="0" w:color="auto"/>
        <w:right w:val="none" w:sz="0" w:space="0" w:color="auto"/>
      </w:divBdr>
    </w:div>
    <w:div w:id="1449928161">
      <w:bodyDiv w:val="1"/>
      <w:marLeft w:val="0"/>
      <w:marRight w:val="0"/>
      <w:marTop w:val="0"/>
      <w:marBottom w:val="0"/>
      <w:divBdr>
        <w:top w:val="none" w:sz="0" w:space="0" w:color="auto"/>
        <w:left w:val="none" w:sz="0" w:space="0" w:color="auto"/>
        <w:bottom w:val="none" w:sz="0" w:space="0" w:color="auto"/>
        <w:right w:val="none" w:sz="0" w:space="0" w:color="auto"/>
      </w:divBdr>
    </w:div>
    <w:div w:id="16883630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603</Words>
  <Characters>3019</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גיא שוחט</cp:lastModifiedBy>
  <cp:revision>3</cp:revision>
  <dcterms:created xsi:type="dcterms:W3CDTF">2013-12-23T23:15:00Z</dcterms:created>
  <dcterms:modified xsi:type="dcterms:W3CDTF">2025-03-17T07:25:00Z</dcterms:modified>
  <cp:category/>
</cp:coreProperties>
</file>