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87414" w14:textId="1BAE60E6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מסמך הסבר למסכי</w:t>
      </w:r>
      <w:r w:rsidRPr="00265969">
        <w:rPr>
          <w:rFonts w:ascii="David" w:hAnsi="David" w:cs="David"/>
          <w:b/>
          <w:bCs/>
          <w:sz w:val="24"/>
          <w:szCs w:val="24"/>
          <w:u w:val="single"/>
        </w:rPr>
        <w:t xml:space="preserve"> Wireframes</w:t>
      </w:r>
      <w:r w:rsidR="00A32EA1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</w:p>
    <w:p w14:paraId="3FDA0E7D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מאת: גיא שוחט</w:t>
      </w:r>
    </w:p>
    <w:p w14:paraId="2B6AA87A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</w:rPr>
        <w:pict w14:anchorId="29442368">
          <v:rect id="_x0000_i1091" style="width:0;height:1.5pt" o:hralign="right" o:hrstd="t" o:hr="t" fillcolor="#a0a0a0" stroked="f"/>
        </w:pict>
      </w:r>
    </w:p>
    <w:p w14:paraId="35CE2CB5" w14:textId="0BC80C15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דף הבית (למשתמשים)</w:t>
      </w:r>
    </w:p>
    <w:p w14:paraId="4195F42B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מסך ראשי שמקבל את פני המשתמשים. האלמנטים בו</w:t>
      </w:r>
      <w:r w:rsidRPr="00265969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30C4FC59" w14:textId="2AAFB42D" w:rsidR="00265969" w:rsidRPr="00265969" w:rsidRDefault="00265969" w:rsidP="00265969">
      <w:pPr>
        <w:numPr>
          <w:ilvl w:val="0"/>
          <w:numId w:val="1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כותרת גדולה במרכז</w:t>
      </w:r>
      <w:r w:rsidR="00A32EA1" w:rsidRPr="00E9144F">
        <w:rPr>
          <w:rFonts w:ascii="David" w:hAnsi="David" w:cs="David" w:hint="cs"/>
          <w:sz w:val="24"/>
          <w:szCs w:val="24"/>
          <w:rtl/>
          <w:lang w:bidi="he-IL"/>
        </w:rPr>
        <w:t xml:space="preserve"> "</w:t>
      </w:r>
      <w:r w:rsidRPr="00265969">
        <w:rPr>
          <w:rFonts w:ascii="David" w:hAnsi="David" w:cs="David"/>
          <w:sz w:val="24"/>
          <w:szCs w:val="24"/>
        </w:rPr>
        <w:t xml:space="preserve">: </w:t>
      </w:r>
      <w:r w:rsidR="00A32EA1" w:rsidRPr="00E9144F">
        <w:rPr>
          <w:rFonts w:ascii="David" w:hAnsi="David" w:cs="David"/>
          <w:i/>
          <w:iCs/>
          <w:sz w:val="24"/>
          <w:szCs w:val="24"/>
        </w:rPr>
        <w:t>"</w:t>
      </w:r>
      <w:r w:rsidRPr="00265969">
        <w:rPr>
          <w:rFonts w:ascii="David" w:hAnsi="David" w:cs="David"/>
          <w:i/>
          <w:iCs/>
          <w:sz w:val="24"/>
          <w:szCs w:val="24"/>
        </w:rPr>
        <w:t>Find scholarships tailored just for you</w:t>
      </w:r>
    </w:p>
    <w:p w14:paraId="1011BD4C" w14:textId="465155D4" w:rsidR="00265969" w:rsidRPr="00265969" w:rsidRDefault="00265969" w:rsidP="00265969">
      <w:pPr>
        <w:numPr>
          <w:ilvl w:val="0"/>
          <w:numId w:val="1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תפריט ניווט עליון</w:t>
      </w:r>
      <w:r w:rsidRPr="00265969">
        <w:rPr>
          <w:rFonts w:ascii="David" w:hAnsi="David" w:cs="David"/>
          <w:sz w:val="24"/>
          <w:szCs w:val="24"/>
        </w:rPr>
        <w:t>: Home | Login | Settings | Help | Dashboard</w:t>
      </w:r>
      <w:r w:rsidR="00A32EA1" w:rsidRPr="00E9144F">
        <w:rPr>
          <w:rFonts w:ascii="David" w:hAnsi="David" w:cs="David"/>
          <w:sz w:val="24"/>
          <w:szCs w:val="24"/>
          <w:lang w:bidi="he-IL"/>
        </w:rPr>
        <w:t xml:space="preserve"> </w:t>
      </w:r>
    </w:p>
    <w:p w14:paraId="1397D3B8" w14:textId="77777777" w:rsidR="00265969" w:rsidRPr="00265969" w:rsidRDefault="00265969" w:rsidP="00265969">
      <w:pPr>
        <w:numPr>
          <w:ilvl w:val="0"/>
          <w:numId w:val="1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כפתור עיקרי</w:t>
      </w:r>
      <w:r w:rsidRPr="00265969">
        <w:rPr>
          <w:rFonts w:ascii="David" w:hAnsi="David" w:cs="David"/>
          <w:sz w:val="24"/>
          <w:szCs w:val="24"/>
        </w:rPr>
        <w:t xml:space="preserve">: Start Scanning – </w:t>
      </w:r>
      <w:r w:rsidRPr="00265969">
        <w:rPr>
          <w:rFonts w:ascii="David" w:hAnsi="David" w:cs="David"/>
          <w:sz w:val="24"/>
          <w:szCs w:val="24"/>
          <w:rtl/>
          <w:lang w:bidi="he-IL"/>
        </w:rPr>
        <w:t>מוביל לטופס הקריטריונים</w:t>
      </w:r>
    </w:p>
    <w:p w14:paraId="42A1FBC8" w14:textId="34182872" w:rsidR="00265969" w:rsidRPr="00265969" w:rsidRDefault="00265969" w:rsidP="00265969">
      <w:pPr>
        <w:numPr>
          <w:ilvl w:val="0"/>
          <w:numId w:val="1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קישור אופציונלי</w:t>
      </w:r>
      <w:r w:rsidRPr="00265969">
        <w:rPr>
          <w:rFonts w:ascii="David" w:hAnsi="David" w:cs="David"/>
          <w:sz w:val="24"/>
          <w:szCs w:val="24"/>
        </w:rPr>
        <w:t xml:space="preserve"> </w:t>
      </w:r>
      <w:r w:rsidRPr="00265969">
        <w:rPr>
          <w:rFonts w:ascii="David" w:hAnsi="David" w:cs="David"/>
          <w:i/>
          <w:iCs/>
          <w:sz w:val="24"/>
          <w:szCs w:val="24"/>
        </w:rPr>
        <w:t>How it works</w:t>
      </w:r>
      <w:r w:rsidR="00891221" w:rsidRPr="00E9144F">
        <w:rPr>
          <w:rFonts w:ascii="David" w:hAnsi="David" w:cs="David"/>
          <w:i/>
          <w:iCs/>
          <w:sz w:val="24"/>
          <w:szCs w:val="24"/>
        </w:rPr>
        <w:t xml:space="preserve"> </w:t>
      </w:r>
      <w:r w:rsidR="00891221" w:rsidRPr="00E9144F">
        <w:rPr>
          <w:rFonts w:ascii="David" w:hAnsi="David" w:cs="David"/>
          <w:sz w:val="24"/>
          <w:szCs w:val="24"/>
        </w:rPr>
        <w:t>(?)</w:t>
      </w:r>
      <w:r w:rsidR="00891221" w:rsidRPr="00E9144F">
        <w:rPr>
          <w:rFonts w:ascii="David" w:hAnsi="David" w:cs="David"/>
          <w:i/>
          <w:iCs/>
          <w:sz w:val="24"/>
          <w:szCs w:val="24"/>
        </w:rPr>
        <w:t xml:space="preserve"> </w:t>
      </w:r>
    </w:p>
    <w:p w14:paraId="5B44FB80" w14:textId="1F2836C5" w:rsidR="00265969" w:rsidRDefault="00265969" w:rsidP="00265969">
      <w:pPr>
        <w:numPr>
          <w:ilvl w:val="0"/>
          <w:numId w:val="1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קישורים ממוסגרים למסכים נוספים</w:t>
      </w:r>
      <w:r w:rsidR="00E9144F" w:rsidRPr="00E9144F">
        <w:rPr>
          <w:rFonts w:ascii="David" w:hAnsi="David" w:cs="David" w:hint="cs"/>
          <w:sz w:val="24"/>
          <w:szCs w:val="24"/>
          <w:rtl/>
          <w:lang w:bidi="he-IL"/>
        </w:rPr>
        <w:t>:</w:t>
      </w:r>
      <w:r w:rsidRPr="00265969">
        <w:rPr>
          <w:rFonts w:ascii="David" w:hAnsi="David" w:cs="David"/>
          <w:sz w:val="24"/>
          <w:szCs w:val="24"/>
        </w:rPr>
        <w:t xml:space="preserve"> Criteria Form, Results Page, Scholarship Details, Help Page, Settings Page, User Dashboard</w:t>
      </w:r>
    </w:p>
    <w:p w14:paraId="36CF61AA" w14:textId="27D291C9" w:rsidR="00CD5033" w:rsidRPr="00265969" w:rsidRDefault="00CD5033" w:rsidP="00CD5033">
      <w:pPr>
        <w:bidi/>
        <w:spacing w:line="360" w:lineRule="auto"/>
        <w:ind w:left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542F9932" wp14:editId="0BA266A2">
            <wp:extent cx="5486400" cy="4114800"/>
            <wp:effectExtent l="0" t="0" r="0" b="0"/>
            <wp:docPr id="170798849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88492" name="תמונה 17079884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4129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</w:rPr>
        <w:lastRenderedPageBreak/>
        <w:pict w14:anchorId="360F0E92">
          <v:rect id="_x0000_i1092" style="width:0;height:1.5pt" o:hralign="right" o:hrstd="t" o:hr="t" fillcolor="#a0a0a0" stroked="f"/>
        </w:pict>
      </w:r>
    </w:p>
    <w:p w14:paraId="13DD6557" w14:textId="2D754505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דף הבית</w:t>
      </w:r>
      <w:r w:rsidRPr="00265969">
        <w:rPr>
          <w:rFonts w:ascii="David" w:hAnsi="David" w:cs="David"/>
          <w:b/>
          <w:bCs/>
          <w:sz w:val="24"/>
          <w:szCs w:val="24"/>
          <w:u w:val="single"/>
        </w:rPr>
        <w:t xml:space="preserve"> (Admin)</w:t>
      </w:r>
    </w:p>
    <w:p w14:paraId="2F856ADD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מסך זהה במבנהו, אך עם קישורים רלוונטיים למנהל</w:t>
      </w:r>
      <w:r w:rsidRPr="00265969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2C615E5D" w14:textId="77777777" w:rsidR="00265969" w:rsidRPr="00265969" w:rsidRDefault="00265969" w:rsidP="00265969">
      <w:pPr>
        <w:numPr>
          <w:ilvl w:val="0"/>
          <w:numId w:val="1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</w:rPr>
        <w:t>Admin Dashboard</w:t>
      </w:r>
    </w:p>
    <w:p w14:paraId="2E6DEF37" w14:textId="77777777" w:rsidR="00265969" w:rsidRPr="00265969" w:rsidRDefault="00265969" w:rsidP="00265969">
      <w:pPr>
        <w:numPr>
          <w:ilvl w:val="0"/>
          <w:numId w:val="1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</w:rPr>
        <w:t>User Management</w:t>
      </w:r>
    </w:p>
    <w:p w14:paraId="4A7ECF82" w14:textId="77777777" w:rsidR="00265969" w:rsidRPr="00265969" w:rsidRDefault="00265969" w:rsidP="00265969">
      <w:pPr>
        <w:numPr>
          <w:ilvl w:val="0"/>
          <w:numId w:val="1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</w:rPr>
        <w:t>Scholarship Management</w:t>
      </w:r>
    </w:p>
    <w:p w14:paraId="7DEB8B19" w14:textId="77777777" w:rsidR="00265969" w:rsidRPr="00265969" w:rsidRDefault="00265969" w:rsidP="00265969">
      <w:pPr>
        <w:numPr>
          <w:ilvl w:val="0"/>
          <w:numId w:val="1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</w:rPr>
        <w:t>System Statistics</w:t>
      </w:r>
    </w:p>
    <w:p w14:paraId="50443092" w14:textId="77777777" w:rsidR="00265969" w:rsidRPr="00265969" w:rsidRDefault="00265969" w:rsidP="00265969">
      <w:pPr>
        <w:numPr>
          <w:ilvl w:val="0"/>
          <w:numId w:val="1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</w:rPr>
        <w:t>Help Page</w:t>
      </w:r>
    </w:p>
    <w:p w14:paraId="63083FDB" w14:textId="77777777" w:rsidR="00265969" w:rsidRDefault="00265969" w:rsidP="00265969">
      <w:pPr>
        <w:numPr>
          <w:ilvl w:val="0"/>
          <w:numId w:val="1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</w:rPr>
        <w:t>Settings Page</w:t>
      </w:r>
    </w:p>
    <w:p w14:paraId="174BE67E" w14:textId="12B16452" w:rsidR="00CD5033" w:rsidRPr="00265969" w:rsidRDefault="00CD5033" w:rsidP="00CD5033">
      <w:pPr>
        <w:bidi/>
        <w:spacing w:line="360" w:lineRule="auto"/>
        <w:ind w:left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3A6269D8" wp14:editId="0E789755">
            <wp:extent cx="5486400" cy="4114800"/>
            <wp:effectExtent l="0" t="0" r="0" b="0"/>
            <wp:docPr id="1536173707" name="תמונה 2" descr="תמונה שמכילה טקסט, צילום מסך, גופן, מספ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73707" name="תמונה 2" descr="תמונה שמכילה טקסט, צילום מסך, גופן, מספר&#10;&#10;תוכן שנוצר על-ידי בינה מלאכותית עשוי להיות שגוי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A733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</w:rPr>
        <w:pict w14:anchorId="7AAEBCF2">
          <v:rect id="_x0000_i1093" style="width:0;height:1.5pt" o:hralign="right" o:hrstd="t" o:hr="t" fillcolor="#a0a0a0" stroked="f"/>
        </w:pict>
      </w:r>
    </w:p>
    <w:p w14:paraId="1EC925EC" w14:textId="6A39187A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טופס קריטריונים אישיים</w:t>
      </w:r>
    </w:p>
    <w:p w14:paraId="25C092C5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lastRenderedPageBreak/>
        <w:t>עמוד הכולל טופס נרחב למילוי פרטים אישיים לצורך סינון מותאם</w:t>
      </w:r>
      <w:r w:rsidRPr="00265969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67CB66B5" w14:textId="4CD26B07" w:rsidR="00265969" w:rsidRPr="00265969" w:rsidRDefault="00265969" w:rsidP="00265969">
      <w:pPr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שדות</w:t>
      </w:r>
      <w:r w:rsidRPr="00265969">
        <w:rPr>
          <w:rFonts w:ascii="David" w:hAnsi="David" w:cs="David"/>
          <w:sz w:val="24"/>
          <w:szCs w:val="24"/>
        </w:rPr>
        <w:t xml:space="preserve"> Age, Area of Study, Institution, Socioeconomic Status, Background, Gender</w:t>
      </w:r>
      <w:r w:rsidR="00E9144F">
        <w:rPr>
          <w:rFonts w:ascii="David" w:hAnsi="David" w:cs="David"/>
          <w:sz w:val="24"/>
          <w:szCs w:val="24"/>
        </w:rPr>
        <w:t>:</w:t>
      </w:r>
      <w:r w:rsidRPr="00265969">
        <w:rPr>
          <w:rFonts w:ascii="David" w:hAnsi="David" w:cs="David"/>
          <w:sz w:val="24"/>
          <w:szCs w:val="24"/>
        </w:rPr>
        <w:t xml:space="preserve"> Military Service</w:t>
      </w:r>
    </w:p>
    <w:p w14:paraId="0130111D" w14:textId="01BA0D29" w:rsidR="00265969" w:rsidRDefault="00265969" w:rsidP="00265969">
      <w:pPr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כפתור בולט</w:t>
      </w:r>
      <w:r w:rsidRPr="00265969">
        <w:rPr>
          <w:rFonts w:ascii="David" w:hAnsi="David" w:cs="David"/>
          <w:sz w:val="24"/>
          <w:szCs w:val="24"/>
        </w:rPr>
        <w:t xml:space="preserve"> Find Scholarships</w:t>
      </w:r>
      <w:r w:rsidR="00E9144F">
        <w:rPr>
          <w:rFonts w:ascii="David" w:hAnsi="David" w:cs="David"/>
          <w:sz w:val="24"/>
          <w:szCs w:val="24"/>
        </w:rPr>
        <w:t>:</w:t>
      </w:r>
    </w:p>
    <w:p w14:paraId="4A800CEF" w14:textId="2F16C935" w:rsidR="00CD5033" w:rsidRPr="00265969" w:rsidRDefault="00CD5033" w:rsidP="00CD5033">
      <w:pPr>
        <w:bidi/>
        <w:spacing w:line="360" w:lineRule="auto"/>
        <w:ind w:left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1831D3B1" wp14:editId="0AB28798">
            <wp:extent cx="5486400" cy="3840480"/>
            <wp:effectExtent l="0" t="0" r="0" b="7620"/>
            <wp:docPr id="971789678" name="תמונה 3" descr="תמונה שמכילה טקסט, צילום מסך, קבלה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89678" name="תמונה 3" descr="תמונה שמכילה טקסט, צילום מסך, קבלה, גופן&#10;&#10;תוכן שנוצר על-ידי בינה מלאכותית עשוי להיות שגוי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3378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</w:rPr>
        <w:pict w14:anchorId="1C937BD0">
          <v:rect id="_x0000_i1094" style="width:0;height:1.5pt" o:hralign="right" o:hrstd="t" o:hr="t" fillcolor="#a0a0a0" stroked="f"/>
        </w:pict>
      </w:r>
    </w:p>
    <w:p w14:paraId="117C4356" w14:textId="59979770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מסך תוצאות</w:t>
      </w:r>
    </w:p>
    <w:p w14:paraId="672FF6D2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מוצגות בו מספר מלגות כתצוגת כרטיסים</w:t>
      </w:r>
      <w:r w:rsidRPr="00265969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361CBDCE" w14:textId="77777777" w:rsidR="00265969" w:rsidRPr="00265969" w:rsidRDefault="00265969" w:rsidP="00265969">
      <w:pPr>
        <w:numPr>
          <w:ilvl w:val="0"/>
          <w:numId w:val="1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כל כרטיס כולל: שם המלגה, תקציר, תאריך </w:t>
      </w:r>
      <w:proofErr w:type="spellStart"/>
      <w:r w:rsidRPr="00265969">
        <w:rPr>
          <w:rFonts w:ascii="David" w:hAnsi="David" w:cs="David"/>
          <w:sz w:val="24"/>
          <w:szCs w:val="24"/>
          <w:rtl/>
          <w:lang w:bidi="he-IL"/>
        </w:rPr>
        <w:t>דדליין</w:t>
      </w:r>
      <w:proofErr w:type="spellEnd"/>
    </w:p>
    <w:p w14:paraId="07AA4C06" w14:textId="010D047A" w:rsidR="00265969" w:rsidRPr="00265969" w:rsidRDefault="00265969" w:rsidP="00265969">
      <w:pPr>
        <w:numPr>
          <w:ilvl w:val="0"/>
          <w:numId w:val="1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בכל כרטיס: כפתורים </w:t>
      </w:r>
      <w:r w:rsidRPr="00265969">
        <w:rPr>
          <w:rFonts w:ascii="David" w:hAnsi="David" w:cs="David"/>
          <w:sz w:val="24"/>
          <w:szCs w:val="24"/>
        </w:rPr>
        <w:t xml:space="preserve">Save </w:t>
      </w:r>
      <w:r w:rsidRPr="00265969">
        <w:rPr>
          <w:rFonts w:ascii="David" w:hAnsi="David" w:cs="David"/>
          <w:sz w:val="24"/>
          <w:szCs w:val="24"/>
          <w:rtl/>
          <w:lang w:bidi="he-IL"/>
        </w:rPr>
        <w:t>ו</w:t>
      </w:r>
      <w:r w:rsidRPr="00265969">
        <w:rPr>
          <w:rFonts w:ascii="David" w:hAnsi="David" w:cs="David"/>
          <w:sz w:val="24"/>
          <w:szCs w:val="24"/>
        </w:rPr>
        <w:t>Apply</w:t>
      </w:r>
    </w:p>
    <w:p w14:paraId="2B3340E5" w14:textId="77777777" w:rsidR="00265969" w:rsidRPr="00265969" w:rsidRDefault="00265969" w:rsidP="00265969">
      <w:pPr>
        <w:numPr>
          <w:ilvl w:val="0"/>
          <w:numId w:val="1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שורת חיפוש / סינון בראש המסך</w:t>
      </w:r>
    </w:p>
    <w:p w14:paraId="684D6C4D" w14:textId="77777777" w:rsidR="00265969" w:rsidRDefault="00265969" w:rsidP="00265969">
      <w:pPr>
        <w:numPr>
          <w:ilvl w:val="0"/>
          <w:numId w:val="1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כפתור טעינת תוצאות נוספות</w:t>
      </w:r>
    </w:p>
    <w:p w14:paraId="2742F7BE" w14:textId="28236AC5" w:rsidR="00CD5033" w:rsidRPr="00265969" w:rsidRDefault="00CD5033" w:rsidP="00CD5033">
      <w:pPr>
        <w:bidi/>
        <w:spacing w:line="360" w:lineRule="auto"/>
        <w:ind w:left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71C3CDEC" wp14:editId="5C6FD5C2">
            <wp:extent cx="5486400" cy="3840480"/>
            <wp:effectExtent l="0" t="0" r="0" b="7620"/>
            <wp:docPr id="292308957" name="תמונה 4" descr="תמונה שמכילה טקסט, צילום מסך, גופן, מספ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08957" name="תמונה 4" descr="תמונה שמכילה טקסט, צילום מסך, גופן, מספר&#10;&#10;תוכן שנוצר על-ידי בינה מלאכותית עשוי להיות שגוי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C160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</w:rPr>
        <w:pict w14:anchorId="6101A39E">
          <v:rect id="_x0000_i1095" style="width:0;height:1.5pt" o:hralign="right" o:hrstd="t" o:hr="t" fillcolor="#a0a0a0" stroked="f"/>
        </w:pict>
      </w:r>
    </w:p>
    <w:p w14:paraId="3847864C" w14:textId="50048249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מסך פרטי מלגה</w:t>
      </w:r>
    </w:p>
    <w:p w14:paraId="2AF7E65B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עמוד עם הצגת מלגה אחת באופן מורחב</w:t>
      </w:r>
      <w:r w:rsidRPr="00265969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034CF53F" w14:textId="77777777" w:rsidR="00265969" w:rsidRPr="00265969" w:rsidRDefault="00265969" w:rsidP="00265969">
      <w:pPr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כותרת המלגה</w:t>
      </w:r>
    </w:p>
    <w:p w14:paraId="3A69309A" w14:textId="77777777" w:rsidR="00265969" w:rsidRPr="00265969" w:rsidRDefault="00265969" w:rsidP="00265969">
      <w:pPr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תיאור מלא: סכום, דרישות, סיבה, אופן בקשה וקבלה</w:t>
      </w:r>
    </w:p>
    <w:p w14:paraId="707A5F0F" w14:textId="77777777" w:rsidR="00265969" w:rsidRPr="00265969" w:rsidRDefault="00265969" w:rsidP="00265969">
      <w:pPr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מידע על קריטריונים </w:t>
      </w:r>
      <w:proofErr w:type="spellStart"/>
      <w:r w:rsidRPr="00265969">
        <w:rPr>
          <w:rFonts w:ascii="David" w:hAnsi="David" w:cs="David"/>
          <w:sz w:val="24"/>
          <w:szCs w:val="24"/>
          <w:rtl/>
          <w:lang w:bidi="he-IL"/>
        </w:rPr>
        <w:t>ודדליין</w:t>
      </w:r>
      <w:proofErr w:type="spellEnd"/>
    </w:p>
    <w:p w14:paraId="219DAE7F" w14:textId="7707E8A3" w:rsidR="00265969" w:rsidRPr="00265969" w:rsidRDefault="00265969" w:rsidP="00265969">
      <w:pPr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כפתור ראשי</w:t>
      </w:r>
      <w:r w:rsidRPr="00265969">
        <w:rPr>
          <w:rFonts w:ascii="David" w:hAnsi="David" w:cs="David"/>
          <w:sz w:val="24"/>
          <w:szCs w:val="24"/>
        </w:rPr>
        <w:t xml:space="preserve"> Apply Now</w:t>
      </w:r>
      <w:r w:rsidR="00BC5364">
        <w:rPr>
          <w:rFonts w:ascii="David" w:hAnsi="David" w:cs="David"/>
          <w:sz w:val="24"/>
          <w:szCs w:val="24"/>
          <w:lang w:bidi="he-IL"/>
        </w:rPr>
        <w:t>:</w:t>
      </w:r>
    </w:p>
    <w:p w14:paraId="393C1547" w14:textId="6791D083" w:rsidR="00265969" w:rsidRDefault="00265969" w:rsidP="00265969">
      <w:pPr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כפתור נוסף</w:t>
      </w:r>
      <w:r w:rsidRPr="00265969">
        <w:rPr>
          <w:rFonts w:ascii="David" w:hAnsi="David" w:cs="David"/>
          <w:sz w:val="24"/>
          <w:szCs w:val="24"/>
        </w:rPr>
        <w:t xml:space="preserve"> Save for Later</w:t>
      </w:r>
      <w:r w:rsidR="00BC5364">
        <w:rPr>
          <w:rFonts w:ascii="David" w:hAnsi="David" w:cs="David"/>
          <w:sz w:val="24"/>
          <w:szCs w:val="24"/>
        </w:rPr>
        <w:t>:</w:t>
      </w:r>
    </w:p>
    <w:p w14:paraId="40DB3490" w14:textId="22795C0C" w:rsidR="00CD5033" w:rsidRPr="00265969" w:rsidRDefault="00CD5033" w:rsidP="00CD5033">
      <w:pPr>
        <w:bidi/>
        <w:spacing w:line="360" w:lineRule="auto"/>
        <w:ind w:left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24CCF461" wp14:editId="72C79A5D">
            <wp:extent cx="5486400" cy="3840480"/>
            <wp:effectExtent l="0" t="0" r="0" b="7620"/>
            <wp:docPr id="841301364" name="תמונה 5" descr="תמונה שמכילה טקסט, צילום מסך, גופן, קבל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01364" name="תמונה 5" descr="תמונה שמכילה טקסט, צילום מסך, גופן, קבלה&#10;&#10;תוכן שנוצר על-ידי בינה מלאכותית עשוי להיות שגוי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2826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</w:rPr>
        <w:pict w14:anchorId="16EEC210">
          <v:rect id="_x0000_i1096" style="width:0;height:1.5pt" o:hralign="right" o:hrstd="t" o:hr="t" fillcolor="#a0a0a0" stroked="f"/>
        </w:pict>
      </w:r>
    </w:p>
    <w:p w14:paraId="67560E19" w14:textId="0E1D8EA2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דף עזרה</w:t>
      </w:r>
    </w:p>
    <w:p w14:paraId="6B67BC2E" w14:textId="1EF5A708" w:rsidR="00265969" w:rsidRPr="00265969" w:rsidRDefault="00265969" w:rsidP="00265969">
      <w:pPr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כותרת</w:t>
      </w:r>
      <w:r w:rsidRPr="00265969">
        <w:rPr>
          <w:rFonts w:ascii="David" w:hAnsi="David" w:cs="David"/>
          <w:sz w:val="24"/>
          <w:szCs w:val="24"/>
        </w:rPr>
        <w:t>: Help &amp; Support</w:t>
      </w:r>
      <w:r w:rsidR="00800619" w:rsidRPr="00800619">
        <w:rPr>
          <w:rFonts w:ascii="David" w:hAnsi="David" w:cs="David"/>
          <w:sz w:val="24"/>
          <w:szCs w:val="24"/>
        </w:rPr>
        <w:t xml:space="preserve"> </w:t>
      </w:r>
    </w:p>
    <w:p w14:paraId="05AB2E85" w14:textId="77777777" w:rsidR="00265969" w:rsidRPr="00265969" w:rsidRDefault="00265969" w:rsidP="00265969">
      <w:pPr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מקטע</w:t>
      </w:r>
      <w:r w:rsidRPr="00265969">
        <w:rPr>
          <w:rFonts w:ascii="David" w:hAnsi="David" w:cs="David"/>
          <w:sz w:val="24"/>
          <w:szCs w:val="24"/>
        </w:rPr>
        <w:t xml:space="preserve"> FAQ – </w:t>
      </w:r>
      <w:r w:rsidRPr="00265969">
        <w:rPr>
          <w:rFonts w:ascii="David" w:hAnsi="David" w:cs="David"/>
          <w:sz w:val="24"/>
          <w:szCs w:val="24"/>
          <w:rtl/>
          <w:lang w:bidi="he-IL"/>
        </w:rPr>
        <w:t>שאלות נפוצות</w:t>
      </w:r>
    </w:p>
    <w:p w14:paraId="132456E5" w14:textId="77777777" w:rsidR="00265969" w:rsidRPr="00265969" w:rsidRDefault="00265969" w:rsidP="00265969">
      <w:pPr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מדריכים וקישורים למקורות נוספים</w:t>
      </w:r>
    </w:p>
    <w:p w14:paraId="742659F8" w14:textId="501F1488" w:rsidR="00265969" w:rsidRDefault="00265969" w:rsidP="00265969">
      <w:pPr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טופס יצירת קשר</w:t>
      </w:r>
      <w:r w:rsidR="00F7612B">
        <w:rPr>
          <w:rFonts w:ascii="David" w:hAnsi="David" w:cs="David"/>
          <w:sz w:val="24"/>
          <w:szCs w:val="24"/>
          <w:lang w:bidi="he-IL"/>
        </w:rPr>
        <w:t>Submit</w:t>
      </w:r>
      <w:r w:rsidR="00F7612B">
        <w:rPr>
          <w:rFonts w:ascii="David" w:hAnsi="David" w:cs="David"/>
          <w:sz w:val="24"/>
          <w:szCs w:val="24"/>
        </w:rPr>
        <w:t xml:space="preserve"> +</w:t>
      </w:r>
      <w:r w:rsidRPr="00265969">
        <w:rPr>
          <w:rFonts w:ascii="David" w:hAnsi="David" w:cs="David"/>
          <w:sz w:val="24"/>
          <w:szCs w:val="24"/>
        </w:rPr>
        <w:t xml:space="preserve"> Name, Email, Subject, Message </w:t>
      </w:r>
    </w:p>
    <w:p w14:paraId="51532186" w14:textId="32B9973B" w:rsidR="00CD5033" w:rsidRPr="00265969" w:rsidRDefault="00CD5033" w:rsidP="00CD5033">
      <w:pPr>
        <w:bidi/>
        <w:spacing w:line="360" w:lineRule="auto"/>
        <w:ind w:left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14EB7AE4" wp14:editId="12BC1490">
            <wp:extent cx="5486400" cy="3840480"/>
            <wp:effectExtent l="0" t="0" r="0" b="7620"/>
            <wp:docPr id="788105042" name="תמונה 6" descr="תמונה שמכילה טקסט, צילום מסך, גופן, מספ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05042" name="תמונה 6" descr="תמונה שמכילה טקסט, צילום מסך, גופן, מספר&#10;&#10;תוכן שנוצר על-ידי בינה מלאכותית עשוי להיות שגוי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6392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</w:rPr>
        <w:pict w14:anchorId="6097953C">
          <v:rect id="_x0000_i1097" style="width:0;height:1.5pt" o:hralign="right" o:hrstd="t" o:hr="t" fillcolor="#a0a0a0" stroked="f"/>
        </w:pict>
      </w:r>
    </w:p>
    <w:p w14:paraId="5336C835" w14:textId="5363937A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עמוד הגדרות</w:t>
      </w:r>
    </w:p>
    <w:p w14:paraId="77AB6FF1" w14:textId="49902173" w:rsidR="00265969" w:rsidRPr="00265969" w:rsidRDefault="00265969" w:rsidP="00265969">
      <w:pPr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שדות</w:t>
      </w:r>
      <w:r w:rsidRPr="00265969">
        <w:rPr>
          <w:rFonts w:ascii="David" w:hAnsi="David" w:cs="David"/>
          <w:sz w:val="24"/>
          <w:szCs w:val="24"/>
        </w:rPr>
        <w:t xml:space="preserve"> Name, Emai</w:t>
      </w:r>
      <w:r w:rsidR="00F7612B" w:rsidRPr="00B902C2">
        <w:rPr>
          <w:rFonts w:ascii="David" w:hAnsi="David" w:cs="David"/>
          <w:sz w:val="24"/>
          <w:szCs w:val="24"/>
        </w:rPr>
        <w:t>l</w:t>
      </w:r>
    </w:p>
    <w:p w14:paraId="06F276D3" w14:textId="77777777" w:rsidR="00265969" w:rsidRPr="00265969" w:rsidRDefault="00265969" w:rsidP="00265969">
      <w:pPr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הפעלת/כיבוי התראות</w:t>
      </w:r>
      <w:r w:rsidRPr="00265969">
        <w:rPr>
          <w:rFonts w:ascii="David" w:hAnsi="David" w:cs="David"/>
          <w:sz w:val="24"/>
          <w:szCs w:val="24"/>
        </w:rPr>
        <w:t xml:space="preserve"> (Toggle)</w:t>
      </w:r>
    </w:p>
    <w:p w14:paraId="1EC54350" w14:textId="77777777" w:rsidR="00265969" w:rsidRPr="00265969" w:rsidRDefault="00265969" w:rsidP="00265969">
      <w:pPr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אפשרויות: שינוי סיסמה, הגדרות פרטיות</w:t>
      </w:r>
    </w:p>
    <w:p w14:paraId="10B4128E" w14:textId="30C2F146" w:rsidR="00265969" w:rsidRDefault="00265969" w:rsidP="00265969">
      <w:pPr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כפתור</w:t>
      </w:r>
      <w:r w:rsidRPr="00265969">
        <w:rPr>
          <w:rFonts w:ascii="David" w:hAnsi="David" w:cs="David"/>
          <w:sz w:val="24"/>
          <w:szCs w:val="24"/>
        </w:rPr>
        <w:t xml:space="preserve"> Save Changes</w:t>
      </w:r>
      <w:r w:rsidR="00B902C2" w:rsidRPr="00B902C2">
        <w:rPr>
          <w:rFonts w:ascii="David" w:hAnsi="David" w:cs="David"/>
          <w:sz w:val="24"/>
          <w:szCs w:val="24"/>
        </w:rPr>
        <w:t xml:space="preserve"> </w:t>
      </w:r>
    </w:p>
    <w:p w14:paraId="0C10F99B" w14:textId="1699B328" w:rsidR="00CD5033" w:rsidRPr="00265969" w:rsidRDefault="00CD5033" w:rsidP="00CD5033">
      <w:pPr>
        <w:bidi/>
        <w:spacing w:line="360" w:lineRule="auto"/>
        <w:ind w:left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217AC9CC" wp14:editId="23345914">
            <wp:extent cx="5486400" cy="3840480"/>
            <wp:effectExtent l="0" t="0" r="0" b="7620"/>
            <wp:docPr id="1187426711" name="תמונה 7" descr="תמונה שמכילה טקסט, צילום מסך, קבלה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26711" name="תמונה 7" descr="תמונה שמכילה טקסט, צילום מסך, קבלה, גופן&#10;&#10;תוכן שנוצר על-ידי בינה מלאכותית עשוי להיות שגוי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97CB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</w:rPr>
        <w:pict w14:anchorId="32450C31">
          <v:rect id="_x0000_i1098" style="width:0;height:1.5pt" o:hralign="right" o:hrstd="t" o:hr="t" fillcolor="#a0a0a0" stroked="f"/>
        </w:pict>
      </w:r>
    </w:p>
    <w:p w14:paraId="01242828" w14:textId="18465B0A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ט</w:t>
      </w:r>
      <w:r w:rsidR="00DE36A9">
        <w:rPr>
          <w:rFonts w:ascii="David" w:hAnsi="David" w:cs="David" w:hint="cs"/>
          <w:b/>
          <w:bCs/>
          <w:sz w:val="24"/>
          <w:szCs w:val="24"/>
          <w:u w:val="single"/>
          <w:rtl/>
          <w:lang w:bidi="he-IL"/>
        </w:rPr>
        <w:t>ופס התחברות</w:t>
      </w:r>
    </w:p>
    <w:p w14:paraId="63253F1A" w14:textId="58A7BF52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 xml:space="preserve">דף המציג </w:t>
      </w:r>
      <w:r w:rsidR="00DE36A9">
        <w:rPr>
          <w:rFonts w:ascii="David" w:hAnsi="David" w:cs="David" w:hint="cs"/>
          <w:b/>
          <w:bCs/>
          <w:sz w:val="24"/>
          <w:szCs w:val="24"/>
          <w:u w:val="single"/>
          <w:rtl/>
          <w:lang w:bidi="he-IL"/>
        </w:rPr>
        <w:t>את טופס ההתחברות למשתמש המערכת</w:t>
      </w:r>
      <w:r w:rsidRPr="00265969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26F2A79B" w14:textId="77777777" w:rsidR="00265969" w:rsidRPr="00265969" w:rsidRDefault="00265969" w:rsidP="00265969">
      <w:pPr>
        <w:numPr>
          <w:ilvl w:val="0"/>
          <w:numId w:val="17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טופס הרשמה: שם, מייל, סיסמה, אשר סיסמה</w:t>
      </w:r>
    </w:p>
    <w:p w14:paraId="4614BE79" w14:textId="77777777" w:rsidR="00265969" w:rsidRPr="00265969" w:rsidRDefault="00265969" w:rsidP="00265969">
      <w:pPr>
        <w:numPr>
          <w:ilvl w:val="0"/>
          <w:numId w:val="17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טופס התחברות: מייל, סיסמה</w:t>
      </w:r>
    </w:p>
    <w:p w14:paraId="4DA080C5" w14:textId="34D4ADD1" w:rsidR="00DE36A9" w:rsidRPr="00265969" w:rsidRDefault="00DE36A9" w:rsidP="00DE36A9">
      <w:pPr>
        <w:bidi/>
        <w:spacing w:line="360" w:lineRule="auto"/>
        <w:ind w:left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5E1CFC5F" wp14:editId="18609336">
            <wp:extent cx="5486400" cy="3840480"/>
            <wp:effectExtent l="0" t="0" r="0" b="7620"/>
            <wp:docPr id="903286658" name="תמונה 8" descr="תמונה שמכילה טקסט, צילום מסך, קבלה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6658" name="תמונה 8" descr="תמונה שמכילה טקסט, צילום מסך, קבלה, גופן&#10;&#10;תוכן שנוצר על-ידי בינה מלאכותית עשוי להיות שגוי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D585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</w:rPr>
        <w:pict w14:anchorId="1DF19523">
          <v:rect id="_x0000_i1099" style="width:0;height:1.5pt" o:hralign="right" o:hrstd="t" o:hr="t" fillcolor="#a0a0a0" stroked="f"/>
        </w:pict>
      </w:r>
    </w:p>
    <w:p w14:paraId="7C451466" w14:textId="376DA76B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דשבורד</w:t>
      </w:r>
      <w:proofErr w:type="spellEnd"/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 xml:space="preserve"> משתמש</w:t>
      </w:r>
      <w:r w:rsidRPr="00265969">
        <w:rPr>
          <w:rFonts w:ascii="David" w:hAnsi="David" w:cs="David"/>
          <w:b/>
          <w:bCs/>
          <w:sz w:val="24"/>
          <w:szCs w:val="24"/>
          <w:u w:val="single"/>
        </w:rPr>
        <w:t xml:space="preserve"> (User)</w:t>
      </w:r>
    </w:p>
    <w:p w14:paraId="012C7908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מסך אישי המציג למשתמש מידע והתראות</w:t>
      </w:r>
      <w:r w:rsidRPr="00265969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222BD1A5" w14:textId="77777777" w:rsidR="00265969" w:rsidRPr="00265969" w:rsidRDefault="00265969" w:rsidP="00265969">
      <w:pPr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כפתור להוספת מלגה חדשה</w:t>
      </w:r>
    </w:p>
    <w:p w14:paraId="06166117" w14:textId="77777777" w:rsidR="00265969" w:rsidRPr="00265969" w:rsidRDefault="00265969" w:rsidP="00265969">
      <w:pPr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טבלת מלגות שמורות</w:t>
      </w:r>
    </w:p>
    <w:p w14:paraId="23976C89" w14:textId="77777777" w:rsidR="00265969" w:rsidRPr="00265969" w:rsidRDefault="00265969" w:rsidP="00265969">
      <w:pPr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מדדים: התאמות שנמצאו, בקשות שנשלחו</w:t>
      </w:r>
    </w:p>
    <w:p w14:paraId="032B964F" w14:textId="77777777" w:rsidR="00265969" w:rsidRDefault="00265969" w:rsidP="00265969">
      <w:pPr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גרף מועדים קרובים</w:t>
      </w:r>
    </w:p>
    <w:p w14:paraId="7846C615" w14:textId="3D02FE40" w:rsidR="00F063EF" w:rsidRPr="00265969" w:rsidRDefault="00F063EF" w:rsidP="00F063EF">
      <w:pPr>
        <w:bidi/>
        <w:spacing w:line="360" w:lineRule="auto"/>
        <w:ind w:left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36E0B212" wp14:editId="5243DF0E">
            <wp:extent cx="5486400" cy="3840480"/>
            <wp:effectExtent l="0" t="0" r="0" b="7620"/>
            <wp:docPr id="1097709281" name="תמונה 9" descr="תמונה שמכילה טקסט, צילום מסך, גופן, קבל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09281" name="תמונה 9" descr="תמונה שמכילה טקסט, צילום מסך, גופן, קבלה&#10;&#10;תוכן שנוצר על-ידי בינה מלאכותית עשוי להיות שגוי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F7F4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</w:rPr>
        <w:pict w14:anchorId="57F31151">
          <v:rect id="_x0000_i1100" style="width:0;height:1.5pt" o:hralign="right" o:hrstd="t" o:hr="t" fillcolor="#a0a0a0" stroked="f"/>
        </w:pict>
      </w:r>
    </w:p>
    <w:p w14:paraId="2A022406" w14:textId="500376BB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דשבורד</w:t>
      </w:r>
      <w:proofErr w:type="spellEnd"/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 xml:space="preserve"> </w:t>
      </w:r>
      <w:proofErr w:type="spellStart"/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אדמין</w:t>
      </w:r>
      <w:proofErr w:type="spellEnd"/>
      <w:r w:rsidRPr="00265969">
        <w:rPr>
          <w:rFonts w:ascii="David" w:hAnsi="David" w:cs="David"/>
          <w:b/>
          <w:bCs/>
          <w:sz w:val="24"/>
          <w:szCs w:val="24"/>
          <w:u w:val="single"/>
        </w:rPr>
        <w:t xml:space="preserve"> (Admin)</w:t>
      </w:r>
    </w:p>
    <w:p w14:paraId="2F2CBAD8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מרכז הניהול של המערכת</w:t>
      </w:r>
      <w:r w:rsidRPr="00265969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6208C0F1" w14:textId="77777777" w:rsidR="00265969" w:rsidRPr="00265969" w:rsidRDefault="00265969" w:rsidP="00265969">
      <w:pPr>
        <w:numPr>
          <w:ilvl w:val="0"/>
          <w:numId w:val="1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טבלה לניהול משתמשים: שם, סטטוס, פעולות (חסימה/מחיקה)</w:t>
      </w:r>
    </w:p>
    <w:p w14:paraId="04DEBA8A" w14:textId="77777777" w:rsidR="00265969" w:rsidRPr="00265969" w:rsidRDefault="00265969" w:rsidP="00265969">
      <w:pPr>
        <w:numPr>
          <w:ilvl w:val="0"/>
          <w:numId w:val="1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טבלה לניהול מלגות: שם, קטגוריה, </w:t>
      </w:r>
      <w:proofErr w:type="spellStart"/>
      <w:r w:rsidRPr="00265969">
        <w:rPr>
          <w:rFonts w:ascii="David" w:hAnsi="David" w:cs="David"/>
          <w:sz w:val="24"/>
          <w:szCs w:val="24"/>
          <w:rtl/>
          <w:lang w:bidi="he-IL"/>
        </w:rPr>
        <w:t>דדליין</w:t>
      </w:r>
      <w:proofErr w:type="spellEnd"/>
      <w:r w:rsidRPr="00265969">
        <w:rPr>
          <w:rFonts w:ascii="David" w:hAnsi="David" w:cs="David"/>
          <w:sz w:val="24"/>
          <w:szCs w:val="24"/>
          <w:rtl/>
          <w:lang w:bidi="he-IL"/>
        </w:rPr>
        <w:t>, פעולות</w:t>
      </w:r>
    </w:p>
    <w:p w14:paraId="6FA70391" w14:textId="77777777" w:rsidR="00265969" w:rsidRPr="00265969" w:rsidRDefault="00265969" w:rsidP="00265969">
      <w:pPr>
        <w:numPr>
          <w:ilvl w:val="0"/>
          <w:numId w:val="1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אפשרות סינון: לפי קטגוריה/סטטוס</w:t>
      </w:r>
    </w:p>
    <w:p w14:paraId="7540BDCB" w14:textId="77777777" w:rsidR="00265969" w:rsidRPr="00265969" w:rsidRDefault="00265969" w:rsidP="00265969">
      <w:pPr>
        <w:numPr>
          <w:ilvl w:val="0"/>
          <w:numId w:val="1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מדדים כלליים: משתמשים פעילים, מלגות פעילות</w:t>
      </w:r>
    </w:p>
    <w:p w14:paraId="4FBE1925" w14:textId="77777777" w:rsidR="00265969" w:rsidRDefault="00265969" w:rsidP="00265969">
      <w:pPr>
        <w:numPr>
          <w:ilvl w:val="0"/>
          <w:numId w:val="1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גרף שימוש יומי/שבועי</w:t>
      </w:r>
    </w:p>
    <w:p w14:paraId="3A1B866B" w14:textId="29A848B2" w:rsidR="00F063EF" w:rsidRPr="00265969" w:rsidRDefault="00F063EF" w:rsidP="00F063EF">
      <w:pPr>
        <w:bidi/>
        <w:spacing w:line="360" w:lineRule="auto"/>
        <w:ind w:left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37F9A48A" wp14:editId="3E0B36A3">
            <wp:extent cx="5486400" cy="3840480"/>
            <wp:effectExtent l="0" t="0" r="0" b="7620"/>
            <wp:docPr id="591511485" name="תמונה 10" descr="תמונה שמכילה טקסט, צילום מסך, גופן, קבל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11485" name="תמונה 10" descr="תמונה שמכילה טקסט, צילום מסך, גופן, קבלה&#10;&#10;תוכן שנוצר על-ידי בינה מלאכותית עשוי להיות שגוי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78C8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</w:rPr>
        <w:pict w14:anchorId="22EC33B5">
          <v:rect id="_x0000_i1101" style="width:0;height:1.5pt" o:hralign="right" o:hrstd="t" o:hr="t" fillcolor="#a0a0a0" stroked="f"/>
        </w:pict>
      </w:r>
    </w:p>
    <w:p w14:paraId="4741706A" w14:textId="02D53BEF" w:rsidR="00265969" w:rsidRPr="00265969" w:rsidRDefault="00265969" w:rsidP="0026596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26596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תרשים ניווט – תיאור מילולי</w:t>
      </w:r>
    </w:p>
    <w:p w14:paraId="34827198" w14:textId="77777777" w:rsidR="00265969" w:rsidRPr="00265969" w:rsidRDefault="00265969" w:rsidP="00265969">
      <w:pPr>
        <w:numPr>
          <w:ilvl w:val="0"/>
          <w:numId w:val="2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דף הבית </w:t>
      </w:r>
      <w:r w:rsidRPr="00265969">
        <w:rPr>
          <w:rFonts w:ascii="Arial" w:hAnsi="Arial" w:cs="Arial" w:hint="cs"/>
          <w:sz w:val="24"/>
          <w:szCs w:val="24"/>
          <w:rtl/>
          <w:lang w:bidi="he-IL"/>
        </w:rPr>
        <w:t>←</w:t>
      </w: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265969">
        <w:rPr>
          <w:rFonts w:ascii="David" w:hAnsi="David" w:cs="David" w:hint="cs"/>
          <w:sz w:val="24"/>
          <w:szCs w:val="24"/>
          <w:rtl/>
          <w:lang w:bidi="he-IL"/>
        </w:rPr>
        <w:t>התחברות</w:t>
      </w: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 / </w:t>
      </w:r>
      <w:r w:rsidRPr="00265969">
        <w:rPr>
          <w:rFonts w:ascii="David" w:hAnsi="David" w:cs="David" w:hint="cs"/>
          <w:sz w:val="24"/>
          <w:szCs w:val="24"/>
          <w:rtl/>
          <w:lang w:bidi="he-IL"/>
        </w:rPr>
        <w:t>הרשמה</w:t>
      </w:r>
    </w:p>
    <w:p w14:paraId="0B4C9AF4" w14:textId="77777777" w:rsidR="00265969" w:rsidRPr="00265969" w:rsidRDefault="00265969" w:rsidP="00265969">
      <w:pPr>
        <w:numPr>
          <w:ilvl w:val="0"/>
          <w:numId w:val="2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התחברות </w:t>
      </w:r>
      <w:r w:rsidRPr="00265969">
        <w:rPr>
          <w:rFonts w:ascii="Arial" w:hAnsi="Arial" w:cs="Arial" w:hint="cs"/>
          <w:sz w:val="24"/>
          <w:szCs w:val="24"/>
          <w:rtl/>
          <w:lang w:bidi="he-IL"/>
        </w:rPr>
        <w:t>←</w:t>
      </w: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265969">
        <w:rPr>
          <w:rFonts w:ascii="David" w:hAnsi="David" w:cs="David" w:hint="cs"/>
          <w:sz w:val="24"/>
          <w:szCs w:val="24"/>
          <w:rtl/>
          <w:lang w:bidi="he-IL"/>
        </w:rPr>
        <w:t>טופס</w:t>
      </w: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265969">
        <w:rPr>
          <w:rFonts w:ascii="David" w:hAnsi="David" w:cs="David" w:hint="cs"/>
          <w:sz w:val="24"/>
          <w:szCs w:val="24"/>
          <w:rtl/>
          <w:lang w:bidi="he-IL"/>
        </w:rPr>
        <w:t>קריטריונים</w:t>
      </w: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265969">
        <w:rPr>
          <w:rFonts w:ascii="Arial" w:hAnsi="Arial" w:cs="Arial" w:hint="cs"/>
          <w:sz w:val="24"/>
          <w:szCs w:val="24"/>
          <w:rtl/>
          <w:lang w:bidi="he-IL"/>
        </w:rPr>
        <w:t>←</w:t>
      </w: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265969">
        <w:rPr>
          <w:rFonts w:ascii="David" w:hAnsi="David" w:cs="David" w:hint="cs"/>
          <w:sz w:val="24"/>
          <w:szCs w:val="24"/>
          <w:rtl/>
          <w:lang w:bidi="he-IL"/>
        </w:rPr>
        <w:t>תוצאות</w:t>
      </w: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265969">
        <w:rPr>
          <w:rFonts w:ascii="Arial" w:hAnsi="Arial" w:cs="Arial" w:hint="cs"/>
          <w:sz w:val="24"/>
          <w:szCs w:val="24"/>
          <w:rtl/>
          <w:lang w:bidi="he-IL"/>
        </w:rPr>
        <w:t>←</w:t>
      </w: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265969">
        <w:rPr>
          <w:rFonts w:ascii="David" w:hAnsi="David" w:cs="David" w:hint="cs"/>
          <w:sz w:val="24"/>
          <w:szCs w:val="24"/>
          <w:rtl/>
          <w:lang w:bidi="he-IL"/>
        </w:rPr>
        <w:t>פרטי</w:t>
      </w: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265969">
        <w:rPr>
          <w:rFonts w:ascii="David" w:hAnsi="David" w:cs="David" w:hint="cs"/>
          <w:sz w:val="24"/>
          <w:szCs w:val="24"/>
          <w:rtl/>
          <w:lang w:bidi="he-IL"/>
        </w:rPr>
        <w:t>מלגה</w:t>
      </w:r>
    </w:p>
    <w:p w14:paraId="14E1481A" w14:textId="4968EBBB" w:rsidR="00265969" w:rsidRPr="00265969" w:rsidRDefault="00265969" w:rsidP="00265969">
      <w:pPr>
        <w:numPr>
          <w:ilvl w:val="0"/>
          <w:numId w:val="2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תפריט עליון גלובלי מופיע בכל עמוד וכולל קישורים</w:t>
      </w:r>
      <w:r w:rsidRPr="00265969">
        <w:rPr>
          <w:rFonts w:ascii="David" w:hAnsi="David" w:cs="David"/>
          <w:sz w:val="24"/>
          <w:szCs w:val="24"/>
        </w:rPr>
        <w:t xml:space="preserve"> Home | Login | Settings | Help | Dashboard</w:t>
      </w:r>
    </w:p>
    <w:p w14:paraId="2197CF89" w14:textId="77777777" w:rsidR="00265969" w:rsidRPr="00265969" w:rsidRDefault="00265969" w:rsidP="00265969">
      <w:pPr>
        <w:numPr>
          <w:ilvl w:val="0"/>
          <w:numId w:val="2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>קישורים ישירים מתוך דף הבית למסכים מרכזיים</w:t>
      </w:r>
    </w:p>
    <w:p w14:paraId="58017630" w14:textId="77777777" w:rsidR="00265969" w:rsidRPr="00265969" w:rsidRDefault="00265969" w:rsidP="00265969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גישה לממשק </w:t>
      </w:r>
      <w:proofErr w:type="spellStart"/>
      <w:r w:rsidRPr="00265969">
        <w:rPr>
          <w:rFonts w:ascii="David" w:hAnsi="David" w:cs="David"/>
          <w:sz w:val="24"/>
          <w:szCs w:val="24"/>
          <w:rtl/>
          <w:lang w:bidi="he-IL"/>
        </w:rPr>
        <w:t>אדמין</w:t>
      </w:r>
      <w:proofErr w:type="spellEnd"/>
      <w:r w:rsidRPr="00265969">
        <w:rPr>
          <w:rFonts w:ascii="David" w:hAnsi="David" w:cs="David"/>
          <w:sz w:val="24"/>
          <w:szCs w:val="24"/>
          <w:rtl/>
          <w:lang w:bidi="he-IL"/>
        </w:rPr>
        <w:t xml:space="preserve"> מתאפשרת רק לבעלי הרשאות מתאימות</w:t>
      </w:r>
      <w:r w:rsidRPr="00265969">
        <w:rPr>
          <w:rFonts w:ascii="David" w:hAnsi="David" w:cs="David"/>
          <w:sz w:val="24"/>
          <w:szCs w:val="24"/>
        </w:rPr>
        <w:t>.</w:t>
      </w:r>
    </w:p>
    <w:p w14:paraId="41462082" w14:textId="62210EDD" w:rsidR="0030111D" w:rsidRPr="00265969" w:rsidRDefault="0030111D" w:rsidP="00265969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30111D" w:rsidRPr="002659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987695"/>
    <w:multiLevelType w:val="multilevel"/>
    <w:tmpl w:val="0FDC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D3BE1"/>
    <w:multiLevelType w:val="multilevel"/>
    <w:tmpl w:val="EAA2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B6E02"/>
    <w:multiLevelType w:val="multilevel"/>
    <w:tmpl w:val="1DA6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77197"/>
    <w:multiLevelType w:val="multilevel"/>
    <w:tmpl w:val="038A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B2D3C"/>
    <w:multiLevelType w:val="multilevel"/>
    <w:tmpl w:val="2C1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F1913"/>
    <w:multiLevelType w:val="multilevel"/>
    <w:tmpl w:val="377A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A0356"/>
    <w:multiLevelType w:val="multilevel"/>
    <w:tmpl w:val="38EE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56BCA"/>
    <w:multiLevelType w:val="multilevel"/>
    <w:tmpl w:val="CCD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47355"/>
    <w:multiLevelType w:val="multilevel"/>
    <w:tmpl w:val="B556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2773DA"/>
    <w:multiLevelType w:val="multilevel"/>
    <w:tmpl w:val="7B2A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51BA5"/>
    <w:multiLevelType w:val="multilevel"/>
    <w:tmpl w:val="9280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527125">
    <w:abstractNumId w:val="8"/>
  </w:num>
  <w:num w:numId="2" w16cid:durableId="1806698094">
    <w:abstractNumId w:val="6"/>
  </w:num>
  <w:num w:numId="3" w16cid:durableId="546646944">
    <w:abstractNumId w:val="5"/>
  </w:num>
  <w:num w:numId="4" w16cid:durableId="633561860">
    <w:abstractNumId w:val="4"/>
  </w:num>
  <w:num w:numId="5" w16cid:durableId="1132557645">
    <w:abstractNumId w:val="7"/>
  </w:num>
  <w:num w:numId="6" w16cid:durableId="1635521159">
    <w:abstractNumId w:val="3"/>
  </w:num>
  <w:num w:numId="7" w16cid:durableId="2003659478">
    <w:abstractNumId w:val="2"/>
  </w:num>
  <w:num w:numId="8" w16cid:durableId="403458062">
    <w:abstractNumId w:val="1"/>
  </w:num>
  <w:num w:numId="9" w16cid:durableId="1661039445">
    <w:abstractNumId w:val="0"/>
  </w:num>
  <w:num w:numId="10" w16cid:durableId="968902446">
    <w:abstractNumId w:val="9"/>
  </w:num>
  <w:num w:numId="11" w16cid:durableId="1228146605">
    <w:abstractNumId w:val="18"/>
  </w:num>
  <w:num w:numId="12" w16cid:durableId="1412309473">
    <w:abstractNumId w:val="13"/>
  </w:num>
  <w:num w:numId="13" w16cid:durableId="1309480613">
    <w:abstractNumId w:val="19"/>
  </w:num>
  <w:num w:numId="14" w16cid:durableId="921597614">
    <w:abstractNumId w:val="17"/>
  </w:num>
  <w:num w:numId="15" w16cid:durableId="721708539">
    <w:abstractNumId w:val="14"/>
  </w:num>
  <w:num w:numId="16" w16cid:durableId="711343096">
    <w:abstractNumId w:val="11"/>
  </w:num>
  <w:num w:numId="17" w16cid:durableId="721367100">
    <w:abstractNumId w:val="16"/>
  </w:num>
  <w:num w:numId="18" w16cid:durableId="455756339">
    <w:abstractNumId w:val="12"/>
  </w:num>
  <w:num w:numId="19" w16cid:durableId="1363749797">
    <w:abstractNumId w:val="15"/>
  </w:num>
  <w:num w:numId="20" w16cid:durableId="6471310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A4F"/>
    <w:rsid w:val="00034616"/>
    <w:rsid w:val="0005694D"/>
    <w:rsid w:val="0006063C"/>
    <w:rsid w:val="00121E7B"/>
    <w:rsid w:val="001257DE"/>
    <w:rsid w:val="00135848"/>
    <w:rsid w:val="0015074B"/>
    <w:rsid w:val="001F13FA"/>
    <w:rsid w:val="001F3397"/>
    <w:rsid w:val="00265969"/>
    <w:rsid w:val="00286F33"/>
    <w:rsid w:val="0029639D"/>
    <w:rsid w:val="002E2980"/>
    <w:rsid w:val="0030111D"/>
    <w:rsid w:val="00326F90"/>
    <w:rsid w:val="003D2878"/>
    <w:rsid w:val="005A1531"/>
    <w:rsid w:val="005C5715"/>
    <w:rsid w:val="006865B1"/>
    <w:rsid w:val="00787436"/>
    <w:rsid w:val="00800619"/>
    <w:rsid w:val="00825808"/>
    <w:rsid w:val="00891221"/>
    <w:rsid w:val="008D49F8"/>
    <w:rsid w:val="00A32EA1"/>
    <w:rsid w:val="00A45487"/>
    <w:rsid w:val="00A9376C"/>
    <w:rsid w:val="00AA1D8D"/>
    <w:rsid w:val="00B47730"/>
    <w:rsid w:val="00B8120B"/>
    <w:rsid w:val="00B902C2"/>
    <w:rsid w:val="00BC5364"/>
    <w:rsid w:val="00C70003"/>
    <w:rsid w:val="00CB0664"/>
    <w:rsid w:val="00CD5033"/>
    <w:rsid w:val="00CD7538"/>
    <w:rsid w:val="00D166DB"/>
    <w:rsid w:val="00DA561B"/>
    <w:rsid w:val="00DE36A9"/>
    <w:rsid w:val="00E13CEC"/>
    <w:rsid w:val="00E9144F"/>
    <w:rsid w:val="00F063EF"/>
    <w:rsid w:val="00F761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F54A1"/>
  <w14:defaultImageDpi w14:val="300"/>
  <w15:docId w15:val="{FC4CD06B-4353-417E-8FCA-C355986D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377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גיא שוחט</cp:lastModifiedBy>
  <cp:revision>9</cp:revision>
  <dcterms:created xsi:type="dcterms:W3CDTF">2013-12-23T23:15:00Z</dcterms:created>
  <dcterms:modified xsi:type="dcterms:W3CDTF">2025-03-26T13:53:00Z</dcterms:modified>
  <cp:category/>
</cp:coreProperties>
</file>